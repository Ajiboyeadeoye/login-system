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AOL Email Addresses</w:t>
      </w:r>
    </w:p>
    <w:p>
      <w:r>
        <w:t>1. h.lopez@greenenergy.aol.com</w:t>
      </w:r>
    </w:p>
    <w:p>
      <w:r>
        <w:t>2. p.rodriguez8@aol.com</w:t>
      </w:r>
    </w:p>
    <w:p>
      <w:r>
        <w:t>3. m.young8@aol.com</w:t>
      </w:r>
    </w:p>
    <w:p>
      <w:r>
        <w:t>4. rachell6@aol.com</w:t>
      </w:r>
    </w:p>
    <w:p>
      <w:r>
        <w:t>5. madison6.hernandez@aol.com</w:t>
      </w:r>
    </w:p>
    <w:p>
      <w:r>
        <w:t>6. dgreen05@aol.com</w:t>
      </w:r>
    </w:p>
    <w:p>
      <w:r>
        <w:t>7. jordan_3@cyberdyne.aol.com</w:t>
      </w:r>
    </w:p>
    <w:p>
      <w:r>
        <w:t>8. jessica.d710@aol.com</w:t>
      </w:r>
    </w:p>
    <w:p>
      <w:r>
        <w:t>9. bhall4830@aol.com</w:t>
      </w:r>
    </w:p>
    <w:p>
      <w:r>
        <w:t>10. jessica343.young@aol.com</w:t>
      </w:r>
    </w:p>
    <w:p>
      <w:r>
        <w:t>11. joseph71_gonzalez@aol.com</w:t>
      </w:r>
    </w:p>
    <w:p>
      <w:r>
        <w:t>12. olivia3.scott@aol.com</w:t>
      </w:r>
    </w:p>
    <w:p>
      <w:r>
        <w:t>13. casey.l3960@aol.com</w:t>
      </w:r>
    </w:p>
    <w:p>
      <w:r>
        <w:t>14. j.green04@aol.com</w:t>
      </w:r>
    </w:p>
    <w:p>
      <w:r>
        <w:t>15. a.garcia@digitech.aol.com</w:t>
      </w:r>
    </w:p>
    <w:p>
      <w:r>
        <w:t>16. jamieh10@aol.com</w:t>
      </w:r>
    </w:p>
    <w:p>
      <w:r>
        <w:t>17. mharris3@aol.com</w:t>
      </w:r>
    </w:p>
    <w:p>
      <w:r>
        <w:t>18. jordan_green85@aol.com</w:t>
      </w:r>
    </w:p>
    <w:p>
      <w:r>
        <w:t>19. j.hall@infosystems.aol.com</w:t>
      </w:r>
    </w:p>
    <w:p>
      <w:r>
        <w:t>20. drew_82@infosystems.aol.com</w:t>
      </w:r>
    </w:p>
    <w:p>
      <w:r>
        <w:t>21. lee.2@cyberdyne.aol.com</w:t>
      </w:r>
    </w:p>
    <w:p>
      <w:r>
        <w:t>22. pat_king8@aol.com</w:t>
      </w:r>
    </w:p>
    <w:p>
      <w:r>
        <w:t>23. l.torres352@aol.com</w:t>
      </w:r>
    </w:p>
    <w:p>
      <w:r>
        <w:t>24. joseph.rivera7563@aol.com</w:t>
      </w:r>
    </w:p>
    <w:p>
      <w:r>
        <w:t>25. hannahclark0639@aol.com</w:t>
      </w:r>
    </w:p>
    <w:p>
      <w:r>
        <w:t>26. tyler2950.lopez@aol.com</w:t>
      </w:r>
    </w:p>
    <w:p>
      <w:r>
        <w:t>27. emily.y7360@aol.com</w:t>
      </w:r>
    </w:p>
    <w:p>
      <w:r>
        <w:t>28. jessica761.king@aol.com</w:t>
      </w:r>
    </w:p>
    <w:p>
      <w:r>
        <w:t>29. ashley@cyberdyne.aol.com</w:t>
      </w:r>
    </w:p>
    <w:p>
      <w:r>
        <w:t>30. e.white@datadynamics.aol.com</w:t>
      </w:r>
    </w:p>
    <w:p>
      <w:r>
        <w:t>31. brianna_48@byteworks.aol.com</w:t>
      </w:r>
    </w:p>
    <w:p>
      <w:r>
        <w:t>32. emma7_walker@aol.com</w:t>
      </w:r>
    </w:p>
    <w:p>
      <w:r>
        <w:t>33. michael79_lopez@aol.com</w:t>
      </w:r>
    </w:p>
    <w:p>
      <w:r>
        <w:t>34. pat281.adams@aol.com</w:t>
      </w:r>
    </w:p>
    <w:p>
      <w:r>
        <w:t>35. kim9_anderson@aol.com</w:t>
      </w:r>
    </w:p>
    <w:p>
      <w:r>
        <w:t>36. nicholas_86@smartservices.aol.com</w:t>
      </w:r>
    </w:p>
    <w:p>
      <w:r>
        <w:t>37. joseph.23@innovatech.aol.com</w:t>
      </w:r>
    </w:p>
    <w:p>
      <w:r>
        <w:t>38. ashley30.hill@aol.com</w:t>
      </w:r>
    </w:p>
    <w:p>
      <w:r>
        <w:t>39. laura644.torres@aol.com</w:t>
      </w:r>
    </w:p>
    <w:p>
      <w:r>
        <w:t>40. daniel@webworld.aol.com</w:t>
      </w:r>
    </w:p>
    <w:p>
      <w:r>
        <w:t>41. emmad5450@aol.com</w:t>
      </w:r>
    </w:p>
    <w:p>
      <w:r>
        <w:t>42. rachelb5855@aol.com</w:t>
      </w:r>
    </w:p>
    <w:p>
      <w:r>
        <w:t>43. zachary@byteworks.aol.com</w:t>
      </w:r>
    </w:p>
    <w:p>
      <w:r>
        <w:t>44. lee.g77@aol.com</w:t>
      </w:r>
    </w:p>
    <w:p>
      <w:r>
        <w:t>45. t.hernandez4178@aol.com</w:t>
      </w:r>
    </w:p>
    <w:p>
      <w:r>
        <w:t>46. jane.young6783@aol.com</w:t>
      </w:r>
    </w:p>
    <w:p>
      <w:r>
        <w:t>47. davidg2@aol.com</w:t>
      </w:r>
    </w:p>
    <w:p>
      <w:r>
        <w:t>48. rachel.t2483@aol.com</w:t>
      </w:r>
    </w:p>
    <w:p>
      <w:r>
        <w:t>49. t.torres8@aol.com</w:t>
      </w:r>
    </w:p>
    <w:p>
      <w:r>
        <w:t>50. morgananderson603@aol.com</w:t>
      </w:r>
    </w:p>
    <w:p>
      <w:r>
        <w:t>51. chris.lopez40@aol.com</w:t>
      </w:r>
    </w:p>
    <w:p>
      <w:r>
        <w:t>52. alex.s1154@aol.com</w:t>
      </w:r>
    </w:p>
    <w:p>
      <w:r>
        <w:t>53. laura.832@techcorp.aol.com</w:t>
      </w:r>
    </w:p>
    <w:p>
      <w:r>
        <w:t>54. chrisj305@aol.com</w:t>
      </w:r>
    </w:p>
    <w:p>
      <w:r>
        <w:t>55. emmag92@aol.com</w:t>
      </w:r>
    </w:p>
    <w:p>
      <w:r>
        <w:t>56. joshuabrown73@aol.com</w:t>
      </w:r>
    </w:p>
    <w:p>
      <w:r>
        <w:t>57. sam.hill7770@aol.com</w:t>
      </w:r>
    </w:p>
    <w:p>
      <w:r>
        <w:t>58. kim_hernandez816@aol.com</w:t>
      </w:r>
    </w:p>
    <w:p>
      <w:r>
        <w:t>59. emilyking7180@aol.com</w:t>
      </w:r>
    </w:p>
    <w:p>
      <w:r>
        <w:t>60. jessica8_green@aol.com</w:t>
      </w:r>
    </w:p>
    <w:p>
      <w:r>
        <w:t>61. slee5106@aol.com</w:t>
      </w:r>
    </w:p>
    <w:p>
      <w:r>
        <w:t>62. davidhernandez289@aol.com</w:t>
      </w:r>
    </w:p>
    <w:p>
      <w:r>
        <w:t>63. jordan_baker009@aol.com</w:t>
      </w:r>
    </w:p>
    <w:p>
      <w:r>
        <w:t>64. j.hall@solarsystems.aol.com</w:t>
      </w:r>
    </w:p>
    <w:p>
      <w:r>
        <w:t>65. laura.7@infotech.aol.com</w:t>
      </w:r>
    </w:p>
    <w:p>
      <w:r>
        <w:t>66. jane.50@networks.aol.com</w:t>
      </w:r>
    </w:p>
    <w:p>
      <w:r>
        <w:t>67. tyler105_clark@aol.com</w:t>
      </w:r>
    </w:p>
    <w:p>
      <w:r>
        <w:t>68. chris_98@techcorp.aol.com</w:t>
      </w:r>
    </w:p>
    <w:p>
      <w:r>
        <w:t>69. drew.w374@aol.com</w:t>
      </w:r>
    </w:p>
    <w:p>
      <w:r>
        <w:t>70. sarah787_davis@aol.com</w:t>
      </w:r>
    </w:p>
    <w:p>
      <w:r>
        <w:t>71. jamie_08@infotech.aol.com</w:t>
      </w:r>
    </w:p>
    <w:p>
      <w:r>
        <w:t>72. m.scott7@aol.com</w:t>
      </w:r>
    </w:p>
    <w:p>
      <w:r>
        <w:t>73. o.gonzalez7004@aol.com</w:t>
      </w:r>
    </w:p>
    <w:p>
      <w:r>
        <w:t>74. laurayoung22@aol.com</w:t>
      </w:r>
    </w:p>
    <w:p>
      <w:r>
        <w:t>75. justin.lopez939@aol.com</w:t>
      </w:r>
    </w:p>
    <w:p>
      <w:r>
        <w:t>76. sarah.5@cyberdyne.aol.com</w:t>
      </w:r>
    </w:p>
    <w:p>
      <w:r>
        <w:t>77. oliviag53@aol.com</w:t>
      </w:r>
    </w:p>
    <w:p>
      <w:r>
        <w:t>78. shall29@aol.com</w:t>
      </w:r>
    </w:p>
    <w:p>
      <w:r>
        <w:t>79. sam@nextgen.aol.com</w:t>
      </w:r>
    </w:p>
    <w:p>
      <w:r>
        <w:t>80. z.white120@aol.com</w:t>
      </w:r>
    </w:p>
    <w:p>
      <w:r>
        <w:t>81. brianna.6@techcorp.aol.com</w:t>
      </w:r>
    </w:p>
    <w:p>
      <w:r>
        <w:t>82. j.flores@greenenergy.aol.com</w:t>
      </w:r>
    </w:p>
    <w:p>
      <w:r>
        <w:t>83. megan.9@byteworks.aol.com</w:t>
      </w:r>
    </w:p>
    <w:p>
      <w:r>
        <w:t>84. megan.2@cloudcomputing.aol.com</w:t>
      </w:r>
    </w:p>
    <w:p>
      <w:r>
        <w:t>85. p.wright@networks.aol.com</w:t>
      </w:r>
    </w:p>
    <w:p>
      <w:r>
        <w:t>86. s.flores80@aol.com</w:t>
      </w:r>
    </w:p>
    <w:p>
      <w:r>
        <w:t>87. b.thomas1835@aol.com</w:t>
      </w:r>
    </w:p>
    <w:p>
      <w:r>
        <w:t>88. m.thomas560@aol.com</w:t>
      </w:r>
    </w:p>
    <w:p>
      <w:r>
        <w:t>89. joshua@byteworks.aol.com</w:t>
      </w:r>
    </w:p>
    <w:p>
      <w:r>
        <w:t>90. jordan_0@digitech.aol.com</w:t>
      </w:r>
    </w:p>
    <w:p>
      <w:r>
        <w:t>91. k.rivera@cyberdyne.aol.com</w:t>
      </w:r>
    </w:p>
    <w:p>
      <w:r>
        <w:t>92. e.lee21@aol.com</w:t>
      </w:r>
    </w:p>
    <w:p>
      <w:r>
        <w:t>93. megan.taylor6@aol.com</w:t>
      </w:r>
    </w:p>
    <w:p>
      <w:r>
        <w:t>94. a.rivera@networks.aol.com</w:t>
      </w:r>
    </w:p>
    <w:p>
      <w:r>
        <w:t>95. c.taylor50@aol.com</w:t>
      </w:r>
    </w:p>
    <w:p>
      <w:r>
        <w:t>96. chris.walker746@aol.com</w:t>
      </w:r>
    </w:p>
    <w:p>
      <w:r>
        <w:t>97. daniel.harris1703@aol.com</w:t>
      </w:r>
    </w:p>
    <w:p>
      <w:r>
        <w:t>98. drew.r763@aol.com</w:t>
      </w:r>
    </w:p>
    <w:p>
      <w:r>
        <w:t>99. rachelhill4@aol.com</w:t>
      </w:r>
    </w:p>
    <w:p>
      <w:r>
        <w:t>100. megan@solarsystems.aol.com</w:t>
      </w:r>
    </w:p>
    <w:p>
      <w:r>
        <w:t>101. ryan.clark941@aol.com</w:t>
      </w:r>
    </w:p>
    <w:p>
      <w:r>
        <w:t>102. morgan.6@softworks.aol.com</w:t>
      </w:r>
    </w:p>
    <w:p>
      <w:r>
        <w:t>103. morgan934_anderson@aol.com</w:t>
      </w:r>
    </w:p>
    <w:p>
      <w:r>
        <w:t>104. sam@networks.aol.com</w:t>
      </w:r>
    </w:p>
    <w:p>
      <w:r>
        <w:t>105. john.12@softworks.aol.com</w:t>
      </w:r>
    </w:p>
    <w:p>
      <w:r>
        <w:t>106. jgreen4469@aol.com</w:t>
      </w:r>
    </w:p>
    <w:p>
      <w:r>
        <w:t>107. madisonmartinez4@aol.com</w:t>
      </w:r>
    </w:p>
    <w:p>
      <w:r>
        <w:t>108. michael_martinez070@aol.com</w:t>
      </w:r>
    </w:p>
    <w:p>
      <w:r>
        <w:t>109. a.nelson8@aol.com</w:t>
      </w:r>
    </w:p>
    <w:p>
      <w:r>
        <w:t>110. alex_johnson68@aol.com</w:t>
      </w:r>
    </w:p>
    <w:p>
      <w:r>
        <w:t>111. kim@digitech.aol.com</w:t>
      </w:r>
    </w:p>
    <w:p>
      <w:r>
        <w:t>112. ryan.g4662@aol.com</w:t>
      </w:r>
    </w:p>
    <w:p>
      <w:r>
        <w:t>113. jane.clark7@aol.com</w:t>
      </w:r>
    </w:p>
    <w:p>
      <w:r>
        <w:t>114. joseph1_lewis@aol.com</w:t>
      </w:r>
    </w:p>
    <w:p>
      <w:r>
        <w:t>115. ashley@infotech.aol.com</w:t>
      </w:r>
    </w:p>
    <w:p>
      <w:r>
        <w:t>116. pat_3@techbridge.aol.com</w:t>
      </w:r>
    </w:p>
    <w:p>
      <w:r>
        <w:t>117. justin8111.scott@aol.com</w:t>
      </w:r>
    </w:p>
    <w:p>
      <w:r>
        <w:t>118. msmith3@aol.com</w:t>
      </w:r>
    </w:p>
    <w:p>
      <w:r>
        <w:t>119. c.lee4@aol.com</w:t>
      </w:r>
    </w:p>
    <w:p>
      <w:r>
        <w:t>120. jordan_39@techbridge.aol.com</w:t>
      </w:r>
    </w:p>
    <w:p>
      <w:r>
        <w:t>121. nicholasg3@aol.com</w:t>
      </w:r>
    </w:p>
    <w:p>
      <w:r>
        <w:t>122. sam_nelson5132@aol.com</w:t>
      </w:r>
    </w:p>
    <w:p>
      <w:r>
        <w:t>123. rachel@byteworks.aol.com</w:t>
      </w:r>
    </w:p>
    <w:p>
      <w:r>
        <w:t>124. jessica.0@networks.aol.com</w:t>
      </w:r>
    </w:p>
    <w:p>
      <w:r>
        <w:t>125. david.f94@aol.com</w:t>
      </w:r>
    </w:p>
    <w:p>
      <w:r>
        <w:t>126. morganharris67@aol.com</w:t>
      </w:r>
    </w:p>
    <w:p>
      <w:r>
        <w:t>127. megang2965@aol.com</w:t>
      </w:r>
    </w:p>
    <w:p>
      <w:r>
        <w:t>128. sarahnelson465@aol.com</w:t>
      </w:r>
    </w:p>
    <w:p>
      <w:r>
        <w:t>129. daniel799.wilson@aol.com</w:t>
      </w:r>
    </w:p>
    <w:p>
      <w:r>
        <w:t>130. e.harris3536@aol.com</w:t>
      </w:r>
    </w:p>
    <w:p>
      <w:r>
        <w:t>131. m.lewis00@aol.com</w:t>
      </w:r>
    </w:p>
    <w:p>
      <w:r>
        <w:t>132. j.hill923@aol.com</w:t>
      </w:r>
    </w:p>
    <w:p>
      <w:r>
        <w:t>133. meganh4@aol.com</w:t>
      </w:r>
    </w:p>
    <w:p>
      <w:r>
        <w:t>134. johnrivera281@aol.com</w:t>
      </w:r>
    </w:p>
    <w:p>
      <w:r>
        <w:t>135. olivia_walker37@aol.com</w:t>
      </w:r>
    </w:p>
    <w:p>
      <w:r>
        <w:t>136. caseymoore4235@aol.com</w:t>
      </w:r>
    </w:p>
    <w:p>
      <w:r>
        <w:t>137. michele_62@cyberdyne.aol.com</w:t>
      </w:r>
    </w:p>
    <w:p>
      <w:r>
        <w:t>138. jordan@networks.aol.com</w:t>
      </w:r>
    </w:p>
    <w:p>
      <w:r>
        <w:t>139. daniel.miller6@aol.com</w:t>
      </w:r>
    </w:p>
    <w:p>
      <w:r>
        <w:t>140. david_666@bizsolutions.aol.com</w:t>
      </w:r>
    </w:p>
    <w:p>
      <w:r>
        <w:t>141. casey_wilson78@aol.com</w:t>
      </w:r>
    </w:p>
    <w:p>
      <w:r>
        <w:t>142. h.rivera@cloudcomputing.aol.com</w:t>
      </w:r>
    </w:p>
    <w:p>
      <w:r>
        <w:t>143. m.anderson92@aol.com</w:t>
      </w:r>
    </w:p>
    <w:p>
      <w:r>
        <w:t>144. joseph378_lee@aol.com</w:t>
      </w:r>
    </w:p>
    <w:p>
      <w:r>
        <w:t>145. matthew.7@networks.aol.com</w:t>
      </w:r>
    </w:p>
    <w:p>
      <w:r>
        <w:t>146. pat_hernandez60@aol.com</w:t>
      </w:r>
    </w:p>
    <w:p>
      <w:r>
        <w:t>147. daniel_33@cyberdyne.aol.com</w:t>
      </w:r>
    </w:p>
    <w:p>
      <w:r>
        <w:t>148. alex65.nelson@aol.com</w:t>
      </w:r>
    </w:p>
    <w:p>
      <w:r>
        <w:t>149. drew301_johnson@aol.com</w:t>
      </w:r>
    </w:p>
    <w:p>
      <w:r>
        <w:t>150. michael2.walker@aol.com</w:t>
      </w:r>
    </w:p>
    <w:p>
      <w:r>
        <w:t>151. hannahwhite71@aol.com</w:t>
      </w:r>
    </w:p>
    <w:p>
      <w:r>
        <w:t>152. tadams5@aol.com</w:t>
      </w:r>
    </w:p>
    <w:p>
      <w:r>
        <w:t>153. hannah4795.wilson@aol.com</w:t>
      </w:r>
    </w:p>
    <w:p>
      <w:r>
        <w:t>154. ashley.73@softworks.aol.com</w:t>
      </w:r>
    </w:p>
    <w:p>
      <w:r>
        <w:t>155. zachary.b180@aol.com</w:t>
      </w:r>
    </w:p>
    <w:p>
      <w:r>
        <w:t>156. rachel_gonzalez6@aol.com</w:t>
      </w:r>
    </w:p>
    <w:p>
      <w:r>
        <w:t>157. taylor_36@nextgen.aol.com</w:t>
      </w:r>
    </w:p>
    <w:p>
      <w:r>
        <w:t>158. sam_999@infotech.aol.com</w:t>
      </w:r>
    </w:p>
    <w:p>
      <w:r>
        <w:t>159. taylor.l4@aol.com</w:t>
      </w:r>
    </w:p>
    <w:p>
      <w:r>
        <w:t>160. swalker7@aol.com</w:t>
      </w:r>
    </w:p>
    <w:p>
      <w:r>
        <w:t>161. sarah@infosystems.aol.com</w:t>
      </w:r>
    </w:p>
    <w:p>
      <w:r>
        <w:t>162. john_3@webworld.aol.com</w:t>
      </w:r>
    </w:p>
    <w:p>
      <w:r>
        <w:t>163. jwhite4@aol.com</w:t>
      </w:r>
    </w:p>
    <w:p>
      <w:r>
        <w:t>164. rhernandez69@aol.com</w:t>
      </w:r>
    </w:p>
    <w:p>
      <w:r>
        <w:t>165. emma.37@innovatech.aol.com</w:t>
      </w:r>
    </w:p>
    <w:p>
      <w:r>
        <w:t>166. tyler493_robinson@aol.com</w:t>
      </w:r>
    </w:p>
    <w:p>
      <w:r>
        <w:t>167. jordan_johnson704@aol.com</w:t>
      </w:r>
    </w:p>
    <w:p>
      <w:r>
        <w:t>168. tyler.t2382@aol.com</w:t>
      </w:r>
    </w:p>
    <w:p>
      <w:r>
        <w:t>169. chris@infosystems.aol.com</w:t>
      </w:r>
    </w:p>
    <w:p>
      <w:r>
        <w:t>170. rachel.m78@aol.com</w:t>
      </w:r>
    </w:p>
    <w:p>
      <w:r>
        <w:t>171. jamie7_jones@aol.com</w:t>
      </w:r>
    </w:p>
    <w:p>
      <w:r>
        <w:t>172. michael901.rodriguez@aol.com</w:t>
      </w:r>
    </w:p>
    <w:p>
      <w:r>
        <w:t>173. t.lewis77@aol.com</w:t>
      </w:r>
    </w:p>
    <w:p>
      <w:r>
        <w:t>174. david_flores733@aol.com</w:t>
      </w:r>
    </w:p>
    <w:p>
      <w:r>
        <w:t>175. andrew_7@alphatech.aol.com</w:t>
      </w:r>
    </w:p>
    <w:p>
      <w:r>
        <w:t>176. sarah5402_williams@aol.com</w:t>
      </w:r>
    </w:p>
    <w:p>
      <w:r>
        <w:t>177. sarahdavis3369@aol.com</w:t>
      </w:r>
    </w:p>
    <w:p>
      <w:r>
        <w:t>178. nicholas_427@alphatech.aol.com</w:t>
      </w:r>
    </w:p>
    <w:p>
      <w:r>
        <w:t>179. ehall126@aol.com</w:t>
      </w:r>
    </w:p>
    <w:p>
      <w:r>
        <w:t>180. patl3781@aol.com</w:t>
      </w:r>
    </w:p>
    <w:p>
      <w:r>
        <w:t>181. joshua_white85@aol.com</w:t>
      </w:r>
    </w:p>
    <w:p>
      <w:r>
        <w:t>182. ejones750@aol.com</w:t>
      </w:r>
    </w:p>
    <w:p>
      <w:r>
        <w:t>183. michael_anderson6@aol.com</w:t>
      </w:r>
    </w:p>
    <w:p>
      <w:r>
        <w:t>184. lee0139.hall@aol.com</w:t>
      </w:r>
    </w:p>
    <w:p>
      <w:r>
        <w:t>185. pat.c4043@aol.com</w:t>
      </w:r>
    </w:p>
    <w:p>
      <w:r>
        <w:t>186. michele.l2@aol.com</w:t>
      </w:r>
    </w:p>
    <w:p>
      <w:r>
        <w:t>187. zachary92_walker@aol.com</w:t>
      </w:r>
    </w:p>
    <w:p>
      <w:r>
        <w:t>188. jane_4@synergy.aol.com</w:t>
      </w:r>
    </w:p>
    <w:p>
      <w:r>
        <w:t>189. rachel.j61@aol.com</w:t>
      </w:r>
    </w:p>
    <w:p>
      <w:r>
        <w:t>190. jane0.nelson@aol.com</w:t>
      </w:r>
    </w:p>
    <w:p>
      <w:r>
        <w:t>191. nicholas@innovatech.aol.com</w:t>
      </w:r>
    </w:p>
    <w:p>
      <w:r>
        <w:t>192. kim05.gonzalez@aol.com</w:t>
      </w:r>
    </w:p>
    <w:p>
      <w:r>
        <w:t>193. justinrobinson96@aol.com</w:t>
      </w:r>
    </w:p>
    <w:p>
      <w:r>
        <w:t>194. joshuagarcia89@aol.com</w:t>
      </w:r>
    </w:p>
    <w:p>
      <w:r>
        <w:t>195. m.young@datadynamics.aol.com</w:t>
      </w:r>
    </w:p>
    <w:p>
      <w:r>
        <w:t>196. michele49.williams@aol.com</w:t>
      </w:r>
    </w:p>
    <w:p>
      <w:r>
        <w:t>197. jamie.1@networks.aol.com</w:t>
      </w:r>
    </w:p>
    <w:p>
      <w:r>
        <w:t>198. jane_brown4@aol.com</w:t>
      </w:r>
    </w:p>
    <w:p>
      <w:r>
        <w:t>199. chris@nextgen.aol.com</w:t>
      </w:r>
    </w:p>
    <w:p>
      <w:r>
        <w:t>200. sarah9061.hall@aol.com</w:t>
      </w:r>
    </w:p>
    <w:p>
      <w:r>
        <w:t>201. justin.9@alphatech.aol.com</w:t>
      </w:r>
    </w:p>
    <w:p>
      <w:r>
        <w:t>202. david.nguyen303@aol.com</w:t>
      </w:r>
    </w:p>
    <w:p>
      <w:r>
        <w:t>203. jessicalopez844@aol.com</w:t>
      </w:r>
    </w:p>
    <w:p>
      <w:r>
        <w:t>204. matthew_clark7@aol.com</w:t>
      </w:r>
    </w:p>
    <w:p>
      <w:r>
        <w:t>205. joseph.h31@aol.com</w:t>
      </w:r>
    </w:p>
    <w:p>
      <w:r>
        <w:t>206. david_74@techbridge.aol.com</w:t>
      </w:r>
    </w:p>
    <w:p>
      <w:r>
        <w:t>207. emma.153@smartservices.aol.com</w:t>
      </w:r>
    </w:p>
    <w:p>
      <w:r>
        <w:t>208. drew_164@bizsolutions.aol.com</w:t>
      </w:r>
    </w:p>
    <w:p>
      <w:r>
        <w:t>209. morgan@techcorp.aol.com</w:t>
      </w:r>
    </w:p>
    <w:p>
      <w:r>
        <w:t>210. kelly_2@softworks.aol.com</w:t>
      </w:r>
    </w:p>
    <w:p>
      <w:r>
        <w:t>211. andrewbaker3@aol.com</w:t>
      </w:r>
    </w:p>
    <w:p>
      <w:r>
        <w:t>212. megan_young178@aol.com</w:t>
      </w:r>
    </w:p>
    <w:p>
      <w:r>
        <w:t>213. k.hernandez6@aol.com</w:t>
      </w:r>
    </w:p>
    <w:p>
      <w:r>
        <w:t>214. morgan5070.miller@aol.com</w:t>
      </w:r>
    </w:p>
    <w:p>
      <w:r>
        <w:t>215. rachel_flores1@aol.com</w:t>
      </w:r>
    </w:p>
    <w:p>
      <w:r>
        <w:t>216. k.baker66@aol.com</w:t>
      </w:r>
    </w:p>
    <w:p>
      <w:r>
        <w:t>217. david_harris28@aol.com</w:t>
      </w:r>
    </w:p>
    <w:p>
      <w:r>
        <w:t>218. alewis2172@aol.com</w:t>
      </w:r>
    </w:p>
    <w:p>
      <w:r>
        <w:t>219. s.moore@byteworks.aol.com</w:t>
      </w:r>
    </w:p>
    <w:p>
      <w:r>
        <w:t>220. kiml715@aol.com</w:t>
      </w:r>
    </w:p>
    <w:p>
      <w:r>
        <w:t>221. hannah_19@softworks.aol.com</w:t>
      </w:r>
    </w:p>
    <w:p>
      <w:r>
        <w:t>222. meganj9519@aol.com</w:t>
      </w:r>
    </w:p>
    <w:p>
      <w:r>
        <w:t>223. kwright66@aol.com</w:t>
      </w:r>
    </w:p>
    <w:p>
      <w:r>
        <w:t>224. drew1649_johnson@aol.com</w:t>
      </w:r>
    </w:p>
    <w:p>
      <w:r>
        <w:t>225. nbaker3792@aol.com</w:t>
      </w:r>
    </w:p>
    <w:p>
      <w:r>
        <w:t>226. emily.w21@aol.com</w:t>
      </w:r>
    </w:p>
    <w:p>
      <w:r>
        <w:t>227. jgarcia89@aol.com</w:t>
      </w:r>
    </w:p>
    <w:p>
      <w:r>
        <w:t>228. taylor_scott5@aol.com</w:t>
      </w:r>
    </w:p>
    <w:p>
      <w:r>
        <w:t>229. josephrivera46@aol.com</w:t>
      </w:r>
    </w:p>
    <w:p>
      <w:r>
        <w:t>230. hannah@digitech.aol.com</w:t>
      </w:r>
    </w:p>
    <w:p>
      <w:r>
        <w:t>231. madisonrobinson0@aol.com</w:t>
      </w:r>
    </w:p>
    <w:p>
      <w:r>
        <w:t>232. j.williams@alphatech.aol.com</w:t>
      </w:r>
    </w:p>
    <w:p>
      <w:r>
        <w:t>233. jnguyen14@aol.com</w:t>
      </w:r>
    </w:p>
    <w:p>
      <w:r>
        <w:t>234. jessica@cyberdyne.aol.com</w:t>
      </w:r>
    </w:p>
    <w:p>
      <w:r>
        <w:t>235. megan_90@greenenergy.aol.com</w:t>
      </w:r>
    </w:p>
    <w:p>
      <w:r>
        <w:t>236. michele_03@infosystems.aol.com</w:t>
      </w:r>
    </w:p>
    <w:p>
      <w:r>
        <w:t>237. e.gonzalez4@aol.com</w:t>
      </w:r>
    </w:p>
    <w:p>
      <w:r>
        <w:t>238. b.harris95@aol.com</w:t>
      </w:r>
    </w:p>
    <w:p>
      <w:r>
        <w:t>239. jane_miller210@aol.com</w:t>
      </w:r>
    </w:p>
    <w:p>
      <w:r>
        <w:t>240. kimr71@aol.com</w:t>
      </w:r>
    </w:p>
    <w:p>
      <w:r>
        <w:t>241. micheleking6@aol.com</w:t>
      </w:r>
    </w:p>
    <w:p>
      <w:r>
        <w:t>242. j.allen@datadynamics.aol.com</w:t>
      </w:r>
    </w:p>
    <w:p>
      <w:r>
        <w:t>243. lauraw0784@aol.com</w:t>
      </w:r>
    </w:p>
    <w:p>
      <w:r>
        <w:t>244. joseph.94@networks.aol.com</w:t>
      </w:r>
    </w:p>
    <w:p>
      <w:r>
        <w:t>245. andrew@infotech.aol.com</w:t>
      </w:r>
    </w:p>
    <w:p>
      <w:r>
        <w:t>246. j.davis@alphatech.aol.com</w:t>
      </w:r>
    </w:p>
    <w:p>
      <w:r>
        <w:t>247. david@softworks.aol.com</w:t>
      </w:r>
    </w:p>
    <w:p>
      <w:r>
        <w:t>248. janerivera1541@aol.com</w:t>
      </w:r>
    </w:p>
    <w:p>
      <w:r>
        <w:t>249. z.adams@techcorp.aol.com</w:t>
      </w:r>
    </w:p>
    <w:p>
      <w:r>
        <w:t>250. sjohnson7@aol.com</w:t>
      </w:r>
    </w:p>
    <w:p>
      <w:r>
        <w:t>251. e.walker8@aol.com</w:t>
      </w:r>
    </w:p>
    <w:p>
      <w:r>
        <w:t>252. nicholas.wright97@aol.com</w:t>
      </w:r>
    </w:p>
    <w:p>
      <w:r>
        <w:t>253. pbrown298@aol.com</w:t>
      </w:r>
    </w:p>
    <w:p>
      <w:r>
        <w:t>254. emma_2@webworld.aol.com</w:t>
      </w:r>
    </w:p>
    <w:p>
      <w:r>
        <w:t>255. rachel8068.flores@aol.com</w:t>
      </w:r>
    </w:p>
    <w:p>
      <w:r>
        <w:t>256. nicholas@innovatech.aol.com</w:t>
      </w:r>
    </w:p>
    <w:p>
      <w:r>
        <w:t>257. olivia990.smith@aol.com</w:t>
      </w:r>
    </w:p>
    <w:p>
      <w:r>
        <w:t>258. zacharyhernandez6097@aol.com</w:t>
      </w:r>
    </w:p>
    <w:p>
      <w:r>
        <w:t>259. sarahjones7460@aol.com</w:t>
      </w:r>
    </w:p>
    <w:p>
      <w:r>
        <w:t>260. pat@infosystems.aol.com</w:t>
      </w:r>
    </w:p>
    <w:p>
      <w:r>
        <w:t>261. justins507@aol.com</w:t>
      </w:r>
    </w:p>
    <w:p>
      <w:r>
        <w:t>262. t.moore92@aol.com</w:t>
      </w:r>
    </w:p>
    <w:p>
      <w:r>
        <w:t>263. daniel.b42@aol.com</w:t>
      </w:r>
    </w:p>
    <w:p>
      <w:r>
        <w:t>264. emmag20@aol.com</w:t>
      </w:r>
    </w:p>
    <w:p>
      <w:r>
        <w:t>265. drew7_nelson@aol.com</w:t>
      </w:r>
    </w:p>
    <w:p>
      <w:r>
        <w:t>266. j.baker0764@aol.com</w:t>
      </w:r>
    </w:p>
    <w:p>
      <w:r>
        <w:t>267. brianna@cyberdyne.aol.com</w:t>
      </w:r>
    </w:p>
    <w:p>
      <w:r>
        <w:t>268. sarah.s8619@aol.com</w:t>
      </w:r>
    </w:p>
    <w:p>
      <w:r>
        <w:t>269. jordan@softworks.aol.com</w:t>
      </w:r>
    </w:p>
    <w:p>
      <w:r>
        <w:t>270. klopez8320@aol.com</w:t>
      </w:r>
    </w:p>
    <w:p>
      <w:r>
        <w:t>271. j.taylor@byteworks.aol.com</w:t>
      </w:r>
    </w:p>
    <w:p>
      <w:r>
        <w:t>272. a.gonzalez70@aol.com</w:t>
      </w:r>
    </w:p>
    <w:p>
      <w:r>
        <w:t>273. emily55_hernandez@aol.com</w:t>
      </w:r>
    </w:p>
    <w:p>
      <w:r>
        <w:t>274. daniel.1@cyberdyne.aol.com</w:t>
      </w:r>
    </w:p>
    <w:p>
      <w:r>
        <w:t>275. lee27.taylor@aol.com</w:t>
      </w:r>
    </w:p>
    <w:p>
      <w:r>
        <w:t>276. k.scott9@aol.com</w:t>
      </w:r>
    </w:p>
    <w:p>
      <w:r>
        <w:t>277. kim.a339@aol.com</w:t>
      </w:r>
    </w:p>
    <w:p>
      <w:r>
        <w:t>278. michele.adams93@aol.com</w:t>
      </w:r>
    </w:p>
    <w:p>
      <w:r>
        <w:t>279. jane.scott9793@aol.com</w:t>
      </w:r>
    </w:p>
    <w:p>
      <w:r>
        <w:t>280. emma_2@techbridge.aol.com</w:t>
      </w:r>
    </w:p>
    <w:p>
      <w:r>
        <w:t>281. e.scott@infosystems.aol.com</w:t>
      </w:r>
    </w:p>
    <w:p>
      <w:r>
        <w:t>282. brianna_98@solarsystems.aol.com</w:t>
      </w:r>
    </w:p>
    <w:p>
      <w:r>
        <w:t>283. megan.thomas8@aol.com</w:t>
      </w:r>
    </w:p>
    <w:p>
      <w:r>
        <w:t>284. emily3.jones@aol.com</w:t>
      </w:r>
    </w:p>
    <w:p>
      <w:r>
        <w:t>285. rachel.2@bizsolutions.aol.com</w:t>
      </w:r>
    </w:p>
    <w:p>
      <w:r>
        <w:t>286. drew.miller4398@aol.com</w:t>
      </w:r>
    </w:p>
    <w:p>
      <w:r>
        <w:t>287. pgreen8@aol.com</w:t>
      </w:r>
    </w:p>
    <w:p>
      <w:r>
        <w:t>288. saml16@aol.com</w:t>
      </w:r>
    </w:p>
    <w:p>
      <w:r>
        <w:t>289. chris@datadynamics.aol.com</w:t>
      </w:r>
    </w:p>
    <w:p>
      <w:r>
        <w:t>290. jessica.b131@aol.com</w:t>
      </w:r>
    </w:p>
    <w:p>
      <w:r>
        <w:t>291. jane.m868@aol.com</w:t>
      </w:r>
    </w:p>
    <w:p>
      <w:r>
        <w:t>292. jane.n6713@aol.com</w:t>
      </w:r>
    </w:p>
    <w:p>
      <w:r>
        <w:t>293. michael.846@alphatech.aol.com</w:t>
      </w:r>
    </w:p>
    <w:p>
      <w:r>
        <w:t>294. ewilson82@aol.com</w:t>
      </w:r>
    </w:p>
    <w:p>
      <w:r>
        <w:t>295. a.hill@byteworks.aol.com</w:t>
      </w:r>
    </w:p>
    <w:p>
      <w:r>
        <w:t>296. olivianelson68@aol.com</w:t>
      </w:r>
    </w:p>
    <w:p>
      <w:r>
        <w:t>297. michaelh218@aol.com</w:t>
      </w:r>
    </w:p>
    <w:p>
      <w:r>
        <w:t>298. z.rivera96@aol.com</w:t>
      </w:r>
    </w:p>
    <w:p>
      <w:r>
        <w:t>299. s.wright89@aol.com</w:t>
      </w:r>
    </w:p>
    <w:p>
      <w:r>
        <w:t>300. sam.m022@aol.com</w:t>
      </w:r>
    </w:p>
    <w:p>
      <w:r>
        <w:t>301. zachary4.hall@aol.com</w:t>
      </w:r>
    </w:p>
    <w:p>
      <w:r>
        <w:t>302. ashley_anderson395@aol.com</w:t>
      </w:r>
    </w:p>
    <w:p>
      <w:r>
        <w:t>303. zachary.8@digitech.aol.com</w:t>
      </w:r>
    </w:p>
    <w:p>
      <w:r>
        <w:t>304. brianna@cyberdyne.aol.com</w:t>
      </w:r>
    </w:p>
    <w:p>
      <w:r>
        <w:t>305. zachary48_hall@aol.com</w:t>
      </w:r>
    </w:p>
    <w:p>
      <w:r>
        <w:t>306. kelly.anderson9@aol.com</w:t>
      </w:r>
    </w:p>
    <w:p>
      <w:r>
        <w:t>307. john_allen326@aol.com</w:t>
      </w:r>
    </w:p>
    <w:p>
      <w:r>
        <w:t>308. jamie_wright203@aol.com</w:t>
      </w:r>
    </w:p>
    <w:p>
      <w:r>
        <w:t>309. laura5618.allen@aol.com</w:t>
      </w:r>
    </w:p>
    <w:p>
      <w:r>
        <w:t>310. casey96_moore@aol.com</w:t>
      </w:r>
    </w:p>
    <w:p>
      <w:r>
        <w:t>311. rachel.3@nextgen.aol.com</w:t>
      </w:r>
    </w:p>
    <w:p>
      <w:r>
        <w:t>312. jking9@aol.com</w:t>
      </w:r>
    </w:p>
    <w:p>
      <w:r>
        <w:t>313. ryan.336@infosystems.aol.com</w:t>
      </w:r>
    </w:p>
    <w:p>
      <w:r>
        <w:t>314. n.smith@nextgen.aol.com</w:t>
      </w:r>
    </w:p>
    <w:p>
      <w:r>
        <w:t>315. emmat7@aol.com</w:t>
      </w:r>
    </w:p>
    <w:p>
      <w:r>
        <w:t>316. ashley2_hernandez@aol.com</w:t>
      </w:r>
    </w:p>
    <w:p>
      <w:r>
        <w:t>317. jordan6_gonzalez@aol.com</w:t>
      </w:r>
    </w:p>
    <w:p>
      <w:r>
        <w:t>318. chris@softworks.aol.com</w:t>
      </w:r>
    </w:p>
    <w:p>
      <w:r>
        <w:t>319. john_042@synergy.aol.com</w:t>
      </w:r>
    </w:p>
    <w:p>
      <w:r>
        <w:t>320. a.lewis7312@aol.com</w:t>
      </w:r>
    </w:p>
    <w:p>
      <w:r>
        <w:t>321. andrew_580@datadynamics.aol.com</w:t>
      </w:r>
    </w:p>
    <w:p>
      <w:r>
        <w:t>322. emmagreen55@aol.com</w:t>
      </w:r>
    </w:p>
    <w:p>
      <w:r>
        <w:t>323. justin468.torres@aol.com</w:t>
      </w:r>
    </w:p>
    <w:p>
      <w:r>
        <w:t>324. kim_3@webworld.aol.com</w:t>
      </w:r>
    </w:p>
    <w:p>
      <w:r>
        <w:t>325. m.lee26@aol.com</w:t>
      </w:r>
    </w:p>
    <w:p>
      <w:r>
        <w:t>326. jallen540@aol.com</w:t>
      </w:r>
    </w:p>
    <w:p>
      <w:r>
        <w:t>327. mrodriguez43@aol.com</w:t>
      </w:r>
    </w:p>
    <w:p>
      <w:r>
        <w:t>328. patr64@aol.com</w:t>
      </w:r>
    </w:p>
    <w:p>
      <w:r>
        <w:t>329. emma2_lewis@aol.com</w:t>
      </w:r>
    </w:p>
    <w:p>
      <w:r>
        <w:t>330. sam_172@solarsystems.aol.com</w:t>
      </w:r>
    </w:p>
    <w:p>
      <w:r>
        <w:t>331. jordan_70@networks.aol.com</w:t>
      </w:r>
    </w:p>
    <w:p>
      <w:r>
        <w:t>332. drew_638@techcorp.aol.com</w:t>
      </w:r>
    </w:p>
    <w:p>
      <w:r>
        <w:t>333. morgan.a5507@aol.com</w:t>
      </w:r>
    </w:p>
    <w:p>
      <w:r>
        <w:t>334. chris.wright5@aol.com</w:t>
      </w:r>
    </w:p>
    <w:p>
      <w:r>
        <w:t>335. brianna@softworks.aol.com</w:t>
      </w:r>
    </w:p>
    <w:p>
      <w:r>
        <w:t>336. nicholas_45@smartservices.aol.com</w:t>
      </w:r>
    </w:p>
    <w:p>
      <w:r>
        <w:t>337. a.martinez@networks.aol.com</w:t>
      </w:r>
    </w:p>
    <w:p>
      <w:r>
        <w:t>338. daniel_torres3590@aol.com</w:t>
      </w:r>
    </w:p>
    <w:p>
      <w:r>
        <w:t>339. nking815@aol.com</w:t>
      </w:r>
    </w:p>
    <w:p>
      <w:r>
        <w:t>340. jamie_67@solarsystems.aol.com</w:t>
      </w:r>
    </w:p>
    <w:p>
      <w:r>
        <w:t>341. sarah.1@techbridge.aol.com</w:t>
      </w:r>
    </w:p>
    <w:p>
      <w:r>
        <w:t>342. john@digitech.aol.com</w:t>
      </w:r>
    </w:p>
    <w:p>
      <w:r>
        <w:t>343. m.wilson500@aol.com</w:t>
      </w:r>
    </w:p>
    <w:p>
      <w:r>
        <w:t>344. michele_flores4@aol.com</w:t>
      </w:r>
    </w:p>
    <w:p>
      <w:r>
        <w:t>345. chriswhite1504@aol.com</w:t>
      </w:r>
    </w:p>
    <w:p>
      <w:r>
        <w:t>346. jamiek186@aol.com</w:t>
      </w:r>
    </w:p>
    <w:p>
      <w:r>
        <w:t>347. jrodriguez7@aol.com</w:t>
      </w:r>
    </w:p>
    <w:p>
      <w:r>
        <w:t>348. c.wright9@aol.com</w:t>
      </w:r>
    </w:p>
    <w:p>
      <w:r>
        <w:t>349. pat.318@networks.aol.com</w:t>
      </w:r>
    </w:p>
    <w:p>
      <w:r>
        <w:t>350. sam_2@techbridge.aol.com</w:t>
      </w:r>
    </w:p>
    <w:p>
      <w:r>
        <w:t>351. ashley92.hall@aol.com</w:t>
      </w:r>
    </w:p>
    <w:p>
      <w:r>
        <w:t>352. mlee62@aol.com</w:t>
      </w:r>
    </w:p>
    <w:p>
      <w:r>
        <w:t>353. chris514_torres@aol.com</w:t>
      </w:r>
    </w:p>
    <w:p>
      <w:r>
        <w:t>354. david.rivera96@aol.com</w:t>
      </w:r>
    </w:p>
    <w:p>
      <w:r>
        <w:t>355. ryanb37@aol.com</w:t>
      </w:r>
    </w:p>
    <w:p>
      <w:r>
        <w:t>356. andrew@greenenergy.aol.com</w:t>
      </w:r>
    </w:p>
    <w:p>
      <w:r>
        <w:t>357. k.hernandez41@aol.com</w:t>
      </w:r>
    </w:p>
    <w:p>
      <w:r>
        <w:t>358. syoung4904@aol.com</w:t>
      </w:r>
    </w:p>
    <w:p>
      <w:r>
        <w:t>359. rlopez92@aol.com</w:t>
      </w:r>
    </w:p>
    <w:p>
      <w:r>
        <w:t>360. janeyoung173@aol.com</w:t>
      </w:r>
    </w:p>
    <w:p>
      <w:r>
        <w:t>361. sarah_davis889@aol.com</w:t>
      </w:r>
    </w:p>
    <w:p>
      <w:r>
        <w:t>362. david.y759@aol.com</w:t>
      </w:r>
    </w:p>
    <w:p>
      <w:r>
        <w:t>363. j.hernandez7@aol.com</w:t>
      </w:r>
    </w:p>
    <w:p>
      <w:r>
        <w:t>364. s.baker595@aol.com</w:t>
      </w:r>
    </w:p>
    <w:p>
      <w:r>
        <w:t>365. k.lopez@greenenergy.aol.com</w:t>
      </w:r>
    </w:p>
    <w:p>
      <w:r>
        <w:t>366. hannah.05@solarsystems.aol.com</w:t>
      </w:r>
    </w:p>
    <w:p>
      <w:r>
        <w:t>367. ryan@webworld.aol.com</w:t>
      </w:r>
    </w:p>
    <w:p>
      <w:r>
        <w:t>368. joshua.b21@aol.com</w:t>
      </w:r>
    </w:p>
    <w:p>
      <w:r>
        <w:t>369. tyler.young87@aol.com</w:t>
      </w:r>
    </w:p>
    <w:p>
      <w:r>
        <w:t>370. davidanderson097@aol.com</w:t>
      </w:r>
    </w:p>
    <w:p>
      <w:r>
        <w:t>371. l.rivera@techbridge.aol.com</w:t>
      </w:r>
    </w:p>
    <w:p>
      <w:r>
        <w:t>372. sarah55_torres@aol.com</w:t>
      </w:r>
    </w:p>
    <w:p>
      <w:r>
        <w:t>373. madisony2031@aol.com</w:t>
      </w:r>
    </w:p>
    <w:p>
      <w:r>
        <w:t>374. madison_98@webworld.aol.com</w:t>
      </w:r>
    </w:p>
    <w:p>
      <w:r>
        <w:t>375. laura.baker28@aol.com</w:t>
      </w:r>
    </w:p>
    <w:p>
      <w:r>
        <w:t>376. ashley.12@bizsolutions.aol.com</w:t>
      </w:r>
    </w:p>
    <w:p>
      <w:r>
        <w:t>377. michelenguyen789@aol.com</w:t>
      </w:r>
    </w:p>
    <w:p>
      <w:r>
        <w:t>378. sarah.robinson21@aol.com</w:t>
      </w:r>
    </w:p>
    <w:p>
      <w:r>
        <w:t>379. emma.w55@aol.com</w:t>
      </w:r>
    </w:p>
    <w:p>
      <w:r>
        <w:t>380. drew@nextgen.aol.com</w:t>
      </w:r>
    </w:p>
    <w:p>
      <w:r>
        <w:t>381. chris77.white@aol.com</w:t>
      </w:r>
    </w:p>
    <w:p>
      <w:r>
        <w:t>382. ryan.1@infosystems.aol.com</w:t>
      </w:r>
    </w:p>
    <w:p>
      <w:r>
        <w:t>383. nwhite105@aol.com</w:t>
      </w:r>
    </w:p>
    <w:p>
      <w:r>
        <w:t>384. madison_wilson8@aol.com</w:t>
      </w:r>
    </w:p>
    <w:p>
      <w:r>
        <w:t>385. e.king657@aol.com</w:t>
      </w:r>
    </w:p>
    <w:p>
      <w:r>
        <w:t>386. megan.9@smartservices.aol.com</w:t>
      </w:r>
    </w:p>
    <w:p>
      <w:r>
        <w:t>387. michele8797.rivera@aol.com</w:t>
      </w:r>
    </w:p>
    <w:p>
      <w:r>
        <w:t>388. nicholas169.hall@aol.com</w:t>
      </w:r>
    </w:p>
    <w:p>
      <w:r>
        <w:t>389. sam_648@synergy.aol.com</w:t>
      </w:r>
    </w:p>
    <w:p>
      <w:r>
        <w:t>390. nicholas9249.rivera@aol.com</w:t>
      </w:r>
    </w:p>
    <w:p>
      <w:r>
        <w:t>391. alex604_nguyen@aol.com</w:t>
      </w:r>
    </w:p>
    <w:p>
      <w:r>
        <w:t>392. k.green@networks.aol.com</w:t>
      </w:r>
    </w:p>
    <w:p>
      <w:r>
        <w:t>393. emily_garcia4861@aol.com</w:t>
      </w:r>
    </w:p>
    <w:p>
      <w:r>
        <w:t>394. rachel19.scott@aol.com</w:t>
      </w:r>
    </w:p>
    <w:p>
      <w:r>
        <w:t>395. ehernandez48@aol.com</w:t>
      </w:r>
    </w:p>
    <w:p>
      <w:r>
        <w:t>396. joshua_rodriguez5@aol.com</w:t>
      </w:r>
    </w:p>
    <w:p>
      <w:r>
        <w:t>397. joshua_1@innovatech.aol.com</w:t>
      </w:r>
    </w:p>
    <w:p>
      <w:r>
        <w:t>398. morgan_lopez96@aol.com</w:t>
      </w:r>
    </w:p>
    <w:p>
      <w:r>
        <w:t>399. arodriguez892@aol.com</w:t>
      </w:r>
    </w:p>
    <w:p>
      <w:r>
        <w:t>400. hannahwalker1@aol.com</w:t>
      </w:r>
    </w:p>
    <w:p>
      <w:r>
        <w:t>401. daniel@softworks.aol.com</w:t>
      </w:r>
    </w:p>
    <w:p>
      <w:r>
        <w:t>402. olivia.3@techbridge.aol.com</w:t>
      </w:r>
    </w:p>
    <w:p>
      <w:r>
        <w:t>403. tlopez85@aol.com</w:t>
      </w:r>
    </w:p>
    <w:p>
      <w:r>
        <w:t>404. abaker4340@aol.com</w:t>
      </w:r>
    </w:p>
    <w:p>
      <w:r>
        <w:t>405. michael.w30@aol.com</w:t>
      </w:r>
    </w:p>
    <w:p>
      <w:r>
        <w:t>406. michael_miller6403@aol.com</w:t>
      </w:r>
    </w:p>
    <w:p>
      <w:r>
        <w:t>407. morgan7_williams@aol.com</w:t>
      </w:r>
    </w:p>
    <w:p>
      <w:r>
        <w:t>408. casey679_lewis@aol.com</w:t>
      </w:r>
    </w:p>
    <w:p>
      <w:r>
        <w:t>409. johnnguyen229@aol.com</w:t>
      </w:r>
    </w:p>
    <w:p>
      <w:r>
        <w:t>410. josephs2059@aol.com</w:t>
      </w:r>
    </w:p>
    <w:p>
      <w:r>
        <w:t>411. sam_9@infosystems.aol.com</w:t>
      </w:r>
    </w:p>
    <w:p>
      <w:r>
        <w:t>412. madison3.nguyen@aol.com</w:t>
      </w:r>
    </w:p>
    <w:p>
      <w:r>
        <w:t>413. emilyr054@aol.com</w:t>
      </w:r>
    </w:p>
    <w:p>
      <w:r>
        <w:t>414. j.miller@infosystems.aol.com</w:t>
      </w:r>
    </w:p>
    <w:p>
      <w:r>
        <w:t>415. madison_829@solarsystems.aol.com</w:t>
      </w:r>
    </w:p>
    <w:p>
      <w:r>
        <w:t>416. taylor.23@nextgen.aol.com</w:t>
      </w:r>
    </w:p>
    <w:p>
      <w:r>
        <w:t>417. s.lopez011@aol.com</w:t>
      </w:r>
    </w:p>
    <w:p>
      <w:r>
        <w:t>418. cnguyen188@aol.com</w:t>
      </w:r>
    </w:p>
    <w:p>
      <w:r>
        <w:t>419. jordan@synergy.aol.com</w:t>
      </w:r>
    </w:p>
    <w:p>
      <w:r>
        <w:t>420. kellyjones576@aol.com</w:t>
      </w:r>
    </w:p>
    <w:p>
      <w:r>
        <w:t>421. casey909.lewis@aol.com</w:t>
      </w:r>
    </w:p>
    <w:p>
      <w:r>
        <w:t>422. mmoore5@aol.com</w:t>
      </w:r>
    </w:p>
    <w:p>
      <w:r>
        <w:t>423. joshuaf45@aol.com</w:t>
      </w:r>
    </w:p>
    <w:p>
      <w:r>
        <w:t>424. jamie_baker1@aol.com</w:t>
      </w:r>
    </w:p>
    <w:p>
      <w:r>
        <w:t>425. lmiller9@aol.com</w:t>
      </w:r>
    </w:p>
    <w:p>
      <w:r>
        <w:t>426. johnking3@aol.com</w:t>
      </w:r>
    </w:p>
    <w:p>
      <w:r>
        <w:t>427. sarah_9@byteworks.aol.com</w:t>
      </w:r>
    </w:p>
    <w:p>
      <w:r>
        <w:t>428. michael_white80@aol.com</w:t>
      </w:r>
    </w:p>
    <w:p>
      <w:r>
        <w:t>429. asmith99@aol.com</w:t>
      </w:r>
    </w:p>
    <w:p>
      <w:r>
        <w:t>430. lee.6@techbridge.aol.com</w:t>
      </w:r>
    </w:p>
    <w:p>
      <w:r>
        <w:t>431. pat.679@infotech.aol.com</w:t>
      </w:r>
    </w:p>
    <w:p>
      <w:r>
        <w:t>432. patrodriguez21@aol.com</w:t>
      </w:r>
    </w:p>
    <w:p>
      <w:r>
        <w:t>433. mrivera65@aol.com</w:t>
      </w:r>
    </w:p>
    <w:p>
      <w:r>
        <w:t>434. rachel.h14@aol.com</w:t>
      </w:r>
    </w:p>
    <w:p>
      <w:r>
        <w:t>435. hwhite0636@aol.com</w:t>
      </w:r>
    </w:p>
    <w:p>
      <w:r>
        <w:t>436. jessica.s643@aol.com</w:t>
      </w:r>
    </w:p>
    <w:p>
      <w:r>
        <w:t>437. patm341@aol.com</w:t>
      </w:r>
    </w:p>
    <w:p>
      <w:r>
        <w:t>438. chris.harris3105@aol.com</w:t>
      </w:r>
    </w:p>
    <w:p>
      <w:r>
        <w:t>439. hannahnguyen3@aol.com</w:t>
      </w:r>
    </w:p>
    <w:p>
      <w:r>
        <w:t>440. zacharybrown9@aol.com</w:t>
      </w:r>
    </w:p>
    <w:p>
      <w:r>
        <w:t>441. chris6149_harris@aol.com</w:t>
      </w:r>
    </w:p>
    <w:p>
      <w:r>
        <w:t>442. janet985@aol.com</w:t>
      </w:r>
    </w:p>
    <w:p>
      <w:r>
        <w:t>443. matthew_davis135@aol.com</w:t>
      </w:r>
    </w:p>
    <w:p>
      <w:r>
        <w:t>444. d.taylor@solarsystems.aol.com</w:t>
      </w:r>
    </w:p>
    <w:p>
      <w:r>
        <w:t>445. josephr689@aol.com</w:t>
      </w:r>
    </w:p>
    <w:p>
      <w:r>
        <w:t>446. sarah_7@datadynamics.aol.com</w:t>
      </w:r>
    </w:p>
    <w:p>
      <w:r>
        <w:t>447. andrew888.hill@aol.com</w:t>
      </w:r>
    </w:p>
    <w:p>
      <w:r>
        <w:t>448. nicholas_lewis25@aol.com</w:t>
      </w:r>
    </w:p>
    <w:p>
      <w:r>
        <w:t>449. jclark183@aol.com</w:t>
      </w:r>
    </w:p>
    <w:p>
      <w:r>
        <w:t>450. kim@smartservices.aol.com</w:t>
      </w:r>
    </w:p>
    <w:p>
      <w:r>
        <w:t>451. daniel.young82@aol.com</w:t>
      </w:r>
    </w:p>
    <w:p>
      <w:r>
        <w:t>452. kelly.l15@aol.com</w:t>
      </w:r>
    </w:p>
    <w:p>
      <w:r>
        <w:t>453. brianna_156@nextgen.aol.com</w:t>
      </w:r>
    </w:p>
    <w:p>
      <w:r>
        <w:t>454. alexy992@aol.com</w:t>
      </w:r>
    </w:p>
    <w:p>
      <w:r>
        <w:t>455. sam1023_thomas@aol.com</w:t>
      </w:r>
    </w:p>
    <w:p>
      <w:r>
        <w:t>456. chris2.thomas@aol.com</w:t>
      </w:r>
    </w:p>
    <w:p>
      <w:r>
        <w:t>457. jordan.774@greenenergy.aol.com</w:t>
      </w:r>
    </w:p>
    <w:p>
      <w:r>
        <w:t>458. megan.a294@aol.com</w:t>
      </w:r>
    </w:p>
    <w:p>
      <w:r>
        <w:t>459. emily_563@techbridge.aol.com</w:t>
      </w:r>
    </w:p>
    <w:p>
      <w:r>
        <w:t>460. zachary.w6@aol.com</w:t>
      </w:r>
    </w:p>
    <w:p>
      <w:r>
        <w:t>461. justin_hernandez397@aol.com</w:t>
      </w:r>
    </w:p>
    <w:p>
      <w:r>
        <w:t>462. sarahj4515@aol.com</w:t>
      </w:r>
    </w:p>
    <w:p>
      <w:r>
        <w:t>463. john.124@techbridge.aol.com</w:t>
      </w:r>
    </w:p>
    <w:p>
      <w:r>
        <w:t>464. andrew@networks.aol.com</w:t>
      </w:r>
    </w:p>
    <w:p>
      <w:r>
        <w:t>465. davidw2@aol.com</w:t>
      </w:r>
    </w:p>
    <w:p>
      <w:r>
        <w:t>466. michael.young1243@aol.com</w:t>
      </w:r>
    </w:p>
    <w:p>
      <w:r>
        <w:t>467. jordan206_hernandez@aol.com</w:t>
      </w:r>
    </w:p>
    <w:p>
      <w:r>
        <w:t>468. rallen935@aol.com</w:t>
      </w:r>
    </w:p>
    <w:p>
      <w:r>
        <w:t>469. r.flores626@aol.com</w:t>
      </w:r>
    </w:p>
    <w:p>
      <w:r>
        <w:t>470. justin.brown3813@aol.com</w:t>
      </w:r>
    </w:p>
    <w:p>
      <w:r>
        <w:t>471. sarah.w5@aol.com</w:t>
      </w:r>
    </w:p>
    <w:p>
      <w:r>
        <w:t>472. jamie_rivera3@aol.com</w:t>
      </w:r>
    </w:p>
    <w:p>
      <w:r>
        <w:t>473. r.walker6@aol.com</w:t>
      </w:r>
    </w:p>
    <w:p>
      <w:r>
        <w:t>474. m.scott@infosystems.aol.com</w:t>
      </w:r>
    </w:p>
    <w:p>
      <w:r>
        <w:t>475. jallen1@aol.com</w:t>
      </w:r>
    </w:p>
    <w:p>
      <w:r>
        <w:t>476. ryanjohnson574@aol.com</w:t>
      </w:r>
    </w:p>
    <w:p>
      <w:r>
        <w:t>477. casey.46@infosystems.aol.com</w:t>
      </w:r>
    </w:p>
    <w:p>
      <w:r>
        <w:t>478. jessical5464@aol.com</w:t>
      </w:r>
    </w:p>
    <w:p>
      <w:r>
        <w:t>479. sam@solarsystems.aol.com</w:t>
      </w:r>
    </w:p>
    <w:p>
      <w:r>
        <w:t>480. emma6.lewis@aol.com</w:t>
      </w:r>
    </w:p>
    <w:p>
      <w:r>
        <w:t>481. michaelh467@aol.com</w:t>
      </w:r>
    </w:p>
    <w:p>
      <w:r>
        <w:t>482. tylerb48@aol.com</w:t>
      </w:r>
    </w:p>
    <w:p>
      <w:r>
        <w:t>483. hannahlee246@aol.com</w:t>
      </w:r>
    </w:p>
    <w:p>
      <w:r>
        <w:t>484. chris_hernandez29@aol.com</w:t>
      </w:r>
    </w:p>
    <w:p>
      <w:r>
        <w:t>485. chris7.green@aol.com</w:t>
      </w:r>
    </w:p>
    <w:p>
      <w:r>
        <w:t>486. tyler.12@nextgen.aol.com</w:t>
      </w:r>
    </w:p>
    <w:p>
      <w:r>
        <w:t>487. kelly614_rodriguez@aol.com</w:t>
      </w:r>
    </w:p>
    <w:p>
      <w:r>
        <w:t>488. arobinson1054@aol.com</w:t>
      </w:r>
    </w:p>
    <w:p>
      <w:r>
        <w:t>489. j.taylor@cloudcomputing.aol.com</w:t>
      </w:r>
    </w:p>
    <w:p>
      <w:r>
        <w:t>490. daniel079_williams@aol.com</w:t>
      </w:r>
    </w:p>
    <w:p>
      <w:r>
        <w:t>491. drew@innovatech.aol.com</w:t>
      </w:r>
    </w:p>
    <w:p>
      <w:r>
        <w:t>492. daniel@webworld.aol.com</w:t>
      </w:r>
    </w:p>
    <w:p>
      <w:r>
        <w:t>493. drewtaylor5@aol.com</w:t>
      </w:r>
    </w:p>
    <w:p>
      <w:r>
        <w:t>494. c.hall@infotech.aol.com</w:t>
      </w:r>
    </w:p>
    <w:p>
      <w:r>
        <w:t>495. d.adams@techcorp.aol.com</w:t>
      </w:r>
    </w:p>
    <w:p>
      <w:r>
        <w:t>496. drew.97@digitech.aol.com</w:t>
      </w:r>
    </w:p>
    <w:p>
      <w:r>
        <w:t>497. laura200_torres@aol.com</w:t>
      </w:r>
    </w:p>
    <w:p>
      <w:r>
        <w:t>498. laura.492@cyberdyne.aol.com</w:t>
      </w:r>
    </w:p>
    <w:p>
      <w:r>
        <w:t>499. madison7.lee@aol.com</w:t>
      </w:r>
    </w:p>
    <w:p>
      <w:r>
        <w:t>500. b.torres@techbridge.aol.com</w:t>
      </w:r>
    </w:p>
    <w:p>
      <w:r>
        <w:t>501. megan_walker6549@aol.com</w:t>
      </w:r>
    </w:p>
    <w:p>
      <w:r>
        <w:t>502. m.white@webworld.aol.com</w:t>
      </w:r>
    </w:p>
    <w:p>
      <w:r>
        <w:t>503. j.smith@innovatech.aol.com</w:t>
      </w:r>
    </w:p>
    <w:p>
      <w:r>
        <w:t>504. cdavis275@aol.com</w:t>
      </w:r>
    </w:p>
    <w:p>
      <w:r>
        <w:t>505. zachary6.hernandez@aol.com</w:t>
      </w:r>
    </w:p>
    <w:p>
      <w:r>
        <w:t>506. hannah@networks.aol.com</w:t>
      </w:r>
    </w:p>
    <w:p>
      <w:r>
        <w:t>507. mjones2@aol.com</w:t>
      </w:r>
    </w:p>
    <w:p>
      <w:r>
        <w:t>508. christorres8@aol.com</w:t>
      </w:r>
    </w:p>
    <w:p>
      <w:r>
        <w:t>509. jamie_4@techbridge.aol.com</w:t>
      </w:r>
    </w:p>
    <w:p>
      <w:r>
        <w:t>510. john_miller3547@aol.com</w:t>
      </w:r>
    </w:p>
    <w:p>
      <w:r>
        <w:t>511. kim_rodriguez772@aol.com</w:t>
      </w:r>
    </w:p>
    <w:p>
      <w:r>
        <w:t>512. z.young@cloudcomputing.aol.com</w:t>
      </w:r>
    </w:p>
    <w:p>
      <w:r>
        <w:t>513. samb92@aol.com</w:t>
      </w:r>
    </w:p>
    <w:p>
      <w:r>
        <w:t>514. michael7136_young@aol.com</w:t>
      </w:r>
    </w:p>
    <w:p>
      <w:r>
        <w:t>515. john_191@synergy.aol.com</w:t>
      </w:r>
    </w:p>
    <w:p>
      <w:r>
        <w:t>516. zachary.m872@aol.com</w:t>
      </w:r>
    </w:p>
    <w:p>
      <w:r>
        <w:t>517. chris40.thomas@aol.com</w:t>
      </w:r>
    </w:p>
    <w:p>
      <w:r>
        <w:t>518. morgan.b0@aol.com</w:t>
      </w:r>
    </w:p>
    <w:p>
      <w:r>
        <w:t>519. sarah1639_hall@aol.com</w:t>
      </w:r>
    </w:p>
    <w:p>
      <w:r>
        <w:t>520. casey0.davis@aol.com</w:t>
      </w:r>
    </w:p>
    <w:p>
      <w:r>
        <w:t>521. michele@techcorp.aol.com</w:t>
      </w:r>
    </w:p>
    <w:p>
      <w:r>
        <w:t>522. joseph.721@datadynamics.aol.com</w:t>
      </w:r>
    </w:p>
    <w:p>
      <w:r>
        <w:t>523. emma.a16@aol.com</w:t>
      </w:r>
    </w:p>
    <w:p>
      <w:r>
        <w:t>524. nicholas@solarsystems.aol.com</w:t>
      </w:r>
    </w:p>
    <w:p>
      <w:r>
        <w:t>525. sam.m1@aol.com</w:t>
      </w:r>
    </w:p>
    <w:p>
      <w:r>
        <w:t>526. john0752_torres@aol.com</w:t>
      </w:r>
    </w:p>
    <w:p>
      <w:r>
        <w:t>527. ryan_rodriguez39@aol.com</w:t>
      </w:r>
    </w:p>
    <w:p>
      <w:r>
        <w:t>528. taylor_nguyen482@aol.com</w:t>
      </w:r>
    </w:p>
    <w:p>
      <w:r>
        <w:t>529. lee2051_rivera@aol.com</w:t>
      </w:r>
    </w:p>
    <w:p>
      <w:r>
        <w:t>530. joshua.87@techcorp.aol.com</w:t>
      </w:r>
    </w:p>
    <w:p>
      <w:r>
        <w:t>531. lee.wilson278@aol.com</w:t>
      </w:r>
    </w:p>
    <w:p>
      <w:r>
        <w:t>532. sarah@networks.aol.com</w:t>
      </w:r>
    </w:p>
    <w:p>
      <w:r>
        <w:t>533. drewbaker8@aol.com</w:t>
      </w:r>
    </w:p>
    <w:p>
      <w:r>
        <w:t>534. l.martinez51@aol.com</w:t>
      </w:r>
    </w:p>
    <w:p>
      <w:r>
        <w:t>535. zachary6_thomas@aol.com</w:t>
      </w:r>
    </w:p>
    <w:p>
      <w:r>
        <w:t>536. leenelson5@aol.com</w:t>
      </w:r>
    </w:p>
    <w:p>
      <w:r>
        <w:t>537. morgan@alphatech.aol.com</w:t>
      </w:r>
    </w:p>
    <w:p>
      <w:r>
        <w:t>538. b.walker@infosystems.aol.com</w:t>
      </w:r>
    </w:p>
    <w:p>
      <w:r>
        <w:t>539. alex.johnson99@aol.com</w:t>
      </w:r>
    </w:p>
    <w:p>
      <w:r>
        <w:t>540. lee.l5@aol.com</w:t>
      </w:r>
    </w:p>
    <w:p>
      <w:r>
        <w:t>541. rachel.g8106@aol.com</w:t>
      </w:r>
    </w:p>
    <w:p>
      <w:r>
        <w:t>542. tyler922.davis@aol.com</w:t>
      </w:r>
    </w:p>
    <w:p>
      <w:r>
        <w:t>543. ashley5706.wright@aol.com</w:t>
      </w:r>
    </w:p>
    <w:p>
      <w:r>
        <w:t>544. bharris1@aol.com</w:t>
      </w:r>
    </w:p>
    <w:p>
      <w:r>
        <w:t>545. taylorj73@aol.com</w:t>
      </w:r>
    </w:p>
    <w:p>
      <w:r>
        <w:t>546. tyler_torres419@aol.com</w:t>
      </w:r>
    </w:p>
    <w:p>
      <w:r>
        <w:t>547. kellyw7955@aol.com</w:t>
      </w:r>
    </w:p>
    <w:p>
      <w:r>
        <w:t>548. k.rivera@networks.aol.com</w:t>
      </w:r>
    </w:p>
    <w:p>
      <w:r>
        <w:t>549. e.nguyen4304@aol.com</w:t>
      </w:r>
    </w:p>
    <w:p>
      <w:r>
        <w:t>550. daniel_clark0867@aol.com</w:t>
      </w:r>
    </w:p>
    <w:p>
      <w:r>
        <w:t>551. chris807_torres@aol.com</w:t>
      </w:r>
    </w:p>
    <w:p>
      <w:r>
        <w:t>552. casey894_white@aol.com</w:t>
      </w:r>
    </w:p>
    <w:p>
      <w:r>
        <w:t>553. kim.w70@aol.com</w:t>
      </w:r>
    </w:p>
    <w:p>
      <w:r>
        <w:t>554. megan.1@greenenergy.aol.com</w:t>
      </w:r>
    </w:p>
    <w:p>
      <w:r>
        <w:t>555. jane.m8748@aol.com</w:t>
      </w:r>
    </w:p>
    <w:p>
      <w:r>
        <w:t>556. dallen674@aol.com</w:t>
      </w:r>
    </w:p>
    <w:p>
      <w:r>
        <w:t>557. olivia.44@innovatech.aol.com</w:t>
      </w:r>
    </w:p>
    <w:p>
      <w:r>
        <w:t>558. dgonzalez9588@aol.com</w:t>
      </w:r>
    </w:p>
    <w:p>
      <w:r>
        <w:t>559. jamie985.gonzalez@aol.com</w:t>
      </w:r>
    </w:p>
    <w:p>
      <w:r>
        <w:t>560. matthew1_nelson@aol.com</w:t>
      </w:r>
    </w:p>
    <w:p>
      <w:r>
        <w:t>561. emily7_jones@aol.com</w:t>
      </w:r>
    </w:p>
    <w:p>
      <w:r>
        <w:t>562. michele.jones4@aol.com</w:t>
      </w:r>
    </w:p>
    <w:p>
      <w:r>
        <w:t>563. leeh5@aol.com</w:t>
      </w:r>
    </w:p>
    <w:p>
      <w:r>
        <w:t>564. sarah_73@alphatech.aol.com</w:t>
      </w:r>
    </w:p>
    <w:p>
      <w:r>
        <w:t>565. lee_72@techcorp.aol.com</w:t>
      </w:r>
    </w:p>
    <w:p>
      <w:r>
        <w:t>566. samy097@aol.com</w:t>
      </w:r>
    </w:p>
    <w:p>
      <w:r>
        <w:t>567. p.robinson@techbridge.aol.com</w:t>
      </w:r>
    </w:p>
    <w:p>
      <w:r>
        <w:t>568. john.1@alphatech.aol.com</w:t>
      </w:r>
    </w:p>
    <w:p>
      <w:r>
        <w:t>569. drew69.hall@aol.com</w:t>
      </w:r>
    </w:p>
    <w:p>
      <w:r>
        <w:t>570. hannah.k42@aol.com</w:t>
      </w:r>
    </w:p>
    <w:p>
      <w:r>
        <w:t>571. matthew_hernandez4@aol.com</w:t>
      </w:r>
    </w:p>
    <w:p>
      <w:r>
        <w:t>572. laura_anderson029@aol.com</w:t>
      </w:r>
    </w:p>
    <w:p>
      <w:r>
        <w:t>573. joshuarodriguez7@aol.com</w:t>
      </w:r>
    </w:p>
    <w:p>
      <w:r>
        <w:t>574. j.hall@cyberdyne.aol.com</w:t>
      </w:r>
    </w:p>
    <w:p>
      <w:r>
        <w:t>575. emilyd40@aol.com</w:t>
      </w:r>
    </w:p>
    <w:p>
      <w:r>
        <w:t>576. rachel_63@cyberdyne.aol.com</w:t>
      </w:r>
    </w:p>
    <w:p>
      <w:r>
        <w:t>577. joshua.w8@aol.com</w:t>
      </w:r>
    </w:p>
    <w:p>
      <w:r>
        <w:t>578. matthew.rivera5@aol.com</w:t>
      </w:r>
    </w:p>
    <w:p>
      <w:r>
        <w:t>579. alex3069_garcia@aol.com</w:t>
      </w:r>
    </w:p>
    <w:p>
      <w:r>
        <w:t>580. z.hall@nextgen.aol.com</w:t>
      </w:r>
    </w:p>
    <w:p>
      <w:r>
        <w:t>581. andrew@smartservices.aol.com</w:t>
      </w:r>
    </w:p>
    <w:p>
      <w:r>
        <w:t>582. nicholas@webworld.aol.com</w:t>
      </w:r>
    </w:p>
    <w:p>
      <w:r>
        <w:t>583. ryan0149_wilson@aol.com</w:t>
      </w:r>
    </w:p>
    <w:p>
      <w:r>
        <w:t>584. j.johnson44@aol.com</w:t>
      </w:r>
    </w:p>
    <w:p>
      <w:r>
        <w:t>585. john_torres0@aol.com</w:t>
      </w:r>
    </w:p>
    <w:p>
      <w:r>
        <w:t>586. enguyen14@aol.com</w:t>
      </w:r>
    </w:p>
    <w:p>
      <w:r>
        <w:t>587. taylorl4@aol.com</w:t>
      </w:r>
    </w:p>
    <w:p>
      <w:r>
        <w:t>588. dharris0968@aol.com</w:t>
      </w:r>
    </w:p>
    <w:p>
      <w:r>
        <w:t>589. ehall14@aol.com</w:t>
      </w:r>
    </w:p>
    <w:p>
      <w:r>
        <w:t>590. emma@innovatech.aol.com</w:t>
      </w:r>
    </w:p>
    <w:p>
      <w:r>
        <w:t>591. michael.w8027@aol.com</w:t>
      </w:r>
    </w:p>
    <w:p>
      <w:r>
        <w:t>592. michael3.gonzalez@aol.com</w:t>
      </w:r>
    </w:p>
    <w:p>
      <w:r>
        <w:t>593. alex@synergy.aol.com</w:t>
      </w:r>
    </w:p>
    <w:p>
      <w:r>
        <w:t>594. kim408_baker@aol.com</w:t>
      </w:r>
    </w:p>
    <w:p>
      <w:r>
        <w:t>595. r.lewis@byteworks.aol.com</w:t>
      </w:r>
    </w:p>
    <w:p>
      <w:r>
        <w:t>596. madison_lopez7@aol.com</w:t>
      </w:r>
    </w:p>
    <w:p>
      <w:r>
        <w:t>597. caseya320@aol.com</w:t>
      </w:r>
    </w:p>
    <w:p>
      <w:r>
        <w:t>598. michael381_hall@aol.com</w:t>
      </w:r>
    </w:p>
    <w:p>
      <w:r>
        <w:t>599. madisonlewis7@aol.com</w:t>
      </w:r>
    </w:p>
    <w:p>
      <w:r>
        <w:t>600. drew@datadynamics.aol.com</w:t>
      </w:r>
    </w:p>
    <w:p>
      <w:r>
        <w:t>601. john.torres838@aol.com</w:t>
      </w:r>
    </w:p>
    <w:p>
      <w:r>
        <w:t>602. joshua212_torres@aol.com</w:t>
      </w:r>
    </w:p>
    <w:p>
      <w:r>
        <w:t>603. joshua0591_garcia@aol.com</w:t>
      </w:r>
    </w:p>
    <w:p>
      <w:r>
        <w:t>604. emily_2@byteworks.aol.com</w:t>
      </w:r>
    </w:p>
    <w:p>
      <w:r>
        <w:t>605. michele.303@digitech.aol.com</w:t>
      </w:r>
    </w:p>
    <w:p>
      <w:r>
        <w:t>606. alex_clark892@aol.com</w:t>
      </w:r>
    </w:p>
    <w:p>
      <w:r>
        <w:t>607. rhill172@aol.com</w:t>
      </w:r>
    </w:p>
    <w:p>
      <w:r>
        <w:t>608. l.smith318@aol.com</w:t>
      </w:r>
    </w:p>
    <w:p>
      <w:r>
        <w:t>609. jordan94_wilson@aol.com</w:t>
      </w:r>
    </w:p>
    <w:p>
      <w:r>
        <w:t>610. daniel@networks.aol.com</w:t>
      </w:r>
    </w:p>
    <w:p>
      <w:r>
        <w:t>611. jane377.adams@aol.com</w:t>
      </w:r>
    </w:p>
    <w:p>
      <w:r>
        <w:t>612. johnnguyen98@aol.com</w:t>
      </w:r>
    </w:p>
    <w:p>
      <w:r>
        <w:t>613. lee_lewis4470@aol.com</w:t>
      </w:r>
    </w:p>
    <w:p>
      <w:r>
        <w:t>614. jordan.a4786@aol.com</w:t>
      </w:r>
    </w:p>
    <w:p>
      <w:r>
        <w:t>615. emilygonzalez6118@aol.com</w:t>
      </w:r>
    </w:p>
    <w:p>
      <w:r>
        <w:t>616. drew@infotech.aol.com</w:t>
      </w:r>
    </w:p>
    <w:p>
      <w:r>
        <w:t>617. emma.g11@aol.com</w:t>
      </w:r>
    </w:p>
    <w:p>
      <w:r>
        <w:t>618. lee@webworld.aol.com</w:t>
      </w:r>
    </w:p>
    <w:p>
      <w:r>
        <w:t>619. taylor461.flores@aol.com</w:t>
      </w:r>
    </w:p>
    <w:p>
      <w:r>
        <w:t>620. david_allen3@aol.com</w:t>
      </w:r>
    </w:p>
    <w:p>
      <w:r>
        <w:t>621. jordan.25@innovatech.aol.com</w:t>
      </w:r>
    </w:p>
    <w:p>
      <w:r>
        <w:t>622. p.thomas@digitech.aol.com</w:t>
      </w:r>
    </w:p>
    <w:p>
      <w:r>
        <w:t>623. brianna.a14@aol.com</w:t>
      </w:r>
    </w:p>
    <w:p>
      <w:r>
        <w:t>624. cgarcia885@aol.com</w:t>
      </w:r>
    </w:p>
    <w:p>
      <w:r>
        <w:t>625. chris2_rivera@aol.com</w:t>
      </w:r>
    </w:p>
    <w:p>
      <w:r>
        <w:t>626. d.martinez7@aol.com</w:t>
      </w:r>
    </w:p>
    <w:p>
      <w:r>
        <w:t>627. leea07@aol.com</w:t>
      </w:r>
    </w:p>
    <w:p>
      <w:r>
        <w:t>628. meganlee919@aol.com</w:t>
      </w:r>
    </w:p>
    <w:p>
      <w:r>
        <w:t>629. emily@techbridge.aol.com</w:t>
      </w:r>
    </w:p>
    <w:p>
      <w:r>
        <w:t>630. emmagreen4197@aol.com</w:t>
      </w:r>
    </w:p>
    <w:p>
      <w:r>
        <w:t>631. alex_baker937@aol.com</w:t>
      </w:r>
    </w:p>
    <w:p>
      <w:r>
        <w:t>632. olivias6126@aol.com</w:t>
      </w:r>
    </w:p>
    <w:p>
      <w:r>
        <w:t>633. sarahhernandez10@aol.com</w:t>
      </w:r>
    </w:p>
    <w:p>
      <w:r>
        <w:t>634. hlewis14@aol.com</w:t>
      </w:r>
    </w:p>
    <w:p>
      <w:r>
        <w:t>635. jessica97_thomas@aol.com</w:t>
      </w:r>
    </w:p>
    <w:p>
      <w:r>
        <w:t>636. emma_45@techcorp.aol.com</w:t>
      </w:r>
    </w:p>
    <w:p>
      <w:r>
        <w:t>637. jessica_63@solarsystems.aol.com</w:t>
      </w:r>
    </w:p>
    <w:p>
      <w:r>
        <w:t>638. michael_anderson6622@aol.com</w:t>
      </w:r>
    </w:p>
    <w:p>
      <w:r>
        <w:t>639. justin21.brown@aol.com</w:t>
      </w:r>
    </w:p>
    <w:p>
      <w:r>
        <w:t>640. briannak7718@aol.com</w:t>
      </w:r>
    </w:p>
    <w:p>
      <w:r>
        <w:t>641. jlee86@aol.com</w:t>
      </w:r>
    </w:p>
    <w:p>
      <w:r>
        <w:t>642. megank305@aol.com</w:t>
      </w:r>
    </w:p>
    <w:p>
      <w:r>
        <w:t>643. matthew.71@datadynamics.aol.com</w:t>
      </w:r>
    </w:p>
    <w:p>
      <w:r>
        <w:t>644. j.walker@networks.aol.com</w:t>
      </w:r>
    </w:p>
    <w:p>
      <w:r>
        <w:t>645. pat_williams9@aol.com</w:t>
      </w:r>
    </w:p>
    <w:p>
      <w:r>
        <w:t>646. rachelt11@aol.com</w:t>
      </w:r>
    </w:p>
    <w:p>
      <w:r>
        <w:t>647. brianna@bizsolutions.aol.com</w:t>
      </w:r>
    </w:p>
    <w:p>
      <w:r>
        <w:t>648. taylor0252.harris@aol.com</w:t>
      </w:r>
    </w:p>
    <w:p>
      <w:r>
        <w:t>649. e.lewis@infotech.aol.com</w:t>
      </w:r>
    </w:p>
    <w:p>
      <w:r>
        <w:t>650. davidrivera82@aol.com</w:t>
      </w:r>
    </w:p>
    <w:p>
      <w:r>
        <w:t>651. jordan.566@nextgen.aol.com</w:t>
      </w:r>
    </w:p>
    <w:p>
      <w:r>
        <w:t>652. kim_72@techbridge.aol.com</w:t>
      </w:r>
    </w:p>
    <w:p>
      <w:r>
        <w:t>653. joshuan3630@aol.com</w:t>
      </w:r>
    </w:p>
    <w:p>
      <w:r>
        <w:t>654. m.hernandez06@aol.com</w:t>
      </w:r>
    </w:p>
    <w:p>
      <w:r>
        <w:t>655. casey06_williams@aol.com</w:t>
      </w:r>
    </w:p>
    <w:p>
      <w:r>
        <w:t>656. jamie626_flores@aol.com</w:t>
      </w:r>
    </w:p>
    <w:p>
      <w:r>
        <w:t>657. olivia@datadynamics.aol.com</w:t>
      </w:r>
    </w:p>
    <w:p>
      <w:r>
        <w:t>658. david.258@innovatech.aol.com</w:t>
      </w:r>
    </w:p>
    <w:p>
      <w:r>
        <w:t>659. emman6@aol.com</w:t>
      </w:r>
    </w:p>
    <w:p>
      <w:r>
        <w:t>660. h.williams@solarsystems.aol.com</w:t>
      </w:r>
    </w:p>
    <w:p>
      <w:r>
        <w:t>661. danielg9@aol.com</w:t>
      </w:r>
    </w:p>
    <w:p>
      <w:r>
        <w:t>662. andrew490.flores@aol.com</w:t>
      </w:r>
    </w:p>
    <w:p>
      <w:r>
        <w:t>663. jane_king47@aol.com</w:t>
      </w:r>
    </w:p>
    <w:p>
      <w:r>
        <w:t>664. brianna_wilson6@aol.com</w:t>
      </w:r>
    </w:p>
    <w:p>
      <w:r>
        <w:t>665. lee_martinez06@aol.com</w:t>
      </w:r>
    </w:p>
    <w:p>
      <w:r>
        <w:t>666. joseph.w35@aol.com</w:t>
      </w:r>
    </w:p>
    <w:p>
      <w:r>
        <w:t>667. ashley@techcorp.aol.com</w:t>
      </w:r>
    </w:p>
    <w:p>
      <w:r>
        <w:t>668. justin20.brown@aol.com</w:t>
      </w:r>
    </w:p>
    <w:p>
      <w:r>
        <w:t>669. jane4_wilson@aol.com</w:t>
      </w:r>
    </w:p>
    <w:p>
      <w:r>
        <w:t>670. emma@synergy.aol.com</w:t>
      </w:r>
    </w:p>
    <w:p>
      <w:r>
        <w:t>671. nicholas_58@infotech.aol.com</w:t>
      </w:r>
    </w:p>
    <w:p>
      <w:r>
        <w:t>672. m.thomas@nextgen.aol.com</w:t>
      </w:r>
    </w:p>
    <w:p>
      <w:r>
        <w:t>673. michael855_jones@aol.com</w:t>
      </w:r>
    </w:p>
    <w:p>
      <w:r>
        <w:t>674. jamie.3@cyberdyne.aol.com</w:t>
      </w:r>
    </w:p>
    <w:p>
      <w:r>
        <w:t>675. jessica.92@digitech.aol.com</w:t>
      </w:r>
    </w:p>
    <w:p>
      <w:r>
        <w:t>676. emily_263@cloudcomputing.aol.com</w:t>
      </w:r>
    </w:p>
    <w:p>
      <w:r>
        <w:t>677. john.adams6905@aol.com</w:t>
      </w:r>
    </w:p>
    <w:p>
      <w:r>
        <w:t>678. taylor.411@infotech.aol.com</w:t>
      </w:r>
    </w:p>
    <w:p>
      <w:r>
        <w:t>679. emma_363@greenenergy.aol.com</w:t>
      </w:r>
    </w:p>
    <w:p>
      <w:r>
        <w:t>680. kims381@aol.com</w:t>
      </w:r>
    </w:p>
    <w:p>
      <w:r>
        <w:t>681. joshua.n7@aol.com</w:t>
      </w:r>
    </w:p>
    <w:p>
      <w:r>
        <w:t>682. k.miller085@aol.com</w:t>
      </w:r>
    </w:p>
    <w:p>
      <w:r>
        <w:t>683. hannah83.hall@aol.com</w:t>
      </w:r>
    </w:p>
    <w:p>
      <w:r>
        <w:t>684. joseph.clark429@aol.com</w:t>
      </w:r>
    </w:p>
    <w:p>
      <w:r>
        <w:t>685. chris.miller1@aol.com</w:t>
      </w:r>
    </w:p>
    <w:p>
      <w:r>
        <w:t>686. tmartinez2@aol.com</w:t>
      </w:r>
    </w:p>
    <w:p>
      <w:r>
        <w:t>687. kwalker5209@aol.com</w:t>
      </w:r>
    </w:p>
    <w:p>
      <w:r>
        <w:t>688. sclark1004@aol.com</w:t>
      </w:r>
    </w:p>
    <w:p>
      <w:r>
        <w:t>689. nicholasjohnson86@aol.com</w:t>
      </w:r>
    </w:p>
    <w:p>
      <w:r>
        <w:t>690. chris.0@digitech.aol.com</w:t>
      </w:r>
    </w:p>
    <w:p>
      <w:r>
        <w:t>691. njones2@aol.com</w:t>
      </w:r>
    </w:p>
    <w:p>
      <w:r>
        <w:t>692. d.thomas2970@aol.com</w:t>
      </w:r>
    </w:p>
    <w:p>
      <w:r>
        <w:t>693. michelet288@aol.com</w:t>
      </w:r>
    </w:p>
    <w:p>
      <w:r>
        <w:t>694. a.williams@cloudcomputing.aol.com</w:t>
      </w:r>
    </w:p>
    <w:p>
      <w:r>
        <w:t>695. t.harris5462@aol.com</w:t>
      </w:r>
    </w:p>
    <w:p>
      <w:r>
        <w:t>696. dwilson20@aol.com</w:t>
      </w:r>
    </w:p>
    <w:p>
      <w:r>
        <w:t>697. orodriguez34@aol.com</w:t>
      </w:r>
    </w:p>
    <w:p>
      <w:r>
        <w:t>698. tyler_2@infosystems.aol.com</w:t>
      </w:r>
    </w:p>
    <w:p>
      <w:r>
        <w:t>699. tylerm308@aol.com</w:t>
      </w:r>
    </w:p>
    <w:p>
      <w:r>
        <w:t>700. chris21_allen@aol.com</w:t>
      </w:r>
    </w:p>
    <w:p>
      <w:r>
        <w:t>701. zachary4643_scott@aol.com</w:t>
      </w:r>
    </w:p>
    <w:p>
      <w:r>
        <w:t>702. megan@smartservices.aol.com</w:t>
      </w:r>
    </w:p>
    <w:p>
      <w:r>
        <w:t>703. oliviat1888@aol.com</w:t>
      </w:r>
    </w:p>
    <w:p>
      <w:r>
        <w:t>704. brianna.1@digitech.aol.com</w:t>
      </w:r>
    </w:p>
    <w:p>
      <w:r>
        <w:t>705. kim@techbridge.aol.com</w:t>
      </w:r>
    </w:p>
    <w:p>
      <w:r>
        <w:t>706. sam.9@digitech.aol.com</w:t>
      </w:r>
    </w:p>
    <w:p>
      <w:r>
        <w:t>707. laura722.nguyen@aol.com</w:t>
      </w:r>
    </w:p>
    <w:p>
      <w:r>
        <w:t>708. m.walker@nextgen.aol.com</w:t>
      </w:r>
    </w:p>
    <w:p>
      <w:r>
        <w:t>709. michele7341.wilson@aol.com</w:t>
      </w:r>
    </w:p>
    <w:p>
      <w:r>
        <w:t>710. sarah4362_nguyen@aol.com</w:t>
      </w:r>
    </w:p>
    <w:p>
      <w:r>
        <w:t>711. daniel_211@byteworks.aol.com</w:t>
      </w:r>
    </w:p>
    <w:p>
      <w:r>
        <w:t>712. k.nguyen0@aol.com</w:t>
      </w:r>
    </w:p>
    <w:p>
      <w:r>
        <w:t>713. m.thomas7701@aol.com</w:t>
      </w:r>
    </w:p>
    <w:p>
      <w:r>
        <w:t>714. jane.91@techbridge.aol.com</w:t>
      </w:r>
    </w:p>
    <w:p>
      <w:r>
        <w:t>715. tyler_0@smartservices.aol.com</w:t>
      </w:r>
    </w:p>
    <w:p>
      <w:r>
        <w:t>716. jessica.scott1@aol.com</w:t>
      </w:r>
    </w:p>
    <w:p>
      <w:r>
        <w:t>717. olivia@infotech.aol.com</w:t>
      </w:r>
    </w:p>
    <w:p>
      <w:r>
        <w:t>718. kim_3@greenenergy.aol.com</w:t>
      </w:r>
    </w:p>
    <w:p>
      <w:r>
        <w:t>719. chris9.davis@aol.com</w:t>
      </w:r>
    </w:p>
    <w:p>
      <w:r>
        <w:t>720. s.harris3450@aol.com</w:t>
      </w:r>
    </w:p>
    <w:p>
      <w:r>
        <w:t>721. john.w737@aol.com</w:t>
      </w:r>
    </w:p>
    <w:p>
      <w:r>
        <w:t>722. emily.young6968@aol.com</w:t>
      </w:r>
    </w:p>
    <w:p>
      <w:r>
        <w:t>723. hannah871_baker@aol.com</w:t>
      </w:r>
    </w:p>
    <w:p>
      <w:r>
        <w:t>724. david94_young@aol.com</w:t>
      </w:r>
    </w:p>
    <w:p>
      <w:r>
        <w:t>725. r.harris312@aol.com</w:t>
      </w:r>
    </w:p>
    <w:p>
      <w:r>
        <w:t>726. pbrown921@aol.com</w:t>
      </w:r>
    </w:p>
    <w:p>
      <w:r>
        <w:t>727. johnm202@aol.com</w:t>
      </w:r>
    </w:p>
    <w:p>
      <w:r>
        <w:t>728. lee.g444@aol.com</w:t>
      </w:r>
    </w:p>
    <w:p>
      <w:r>
        <w:t>729. matthew.taylor24@aol.com</w:t>
      </w:r>
    </w:p>
    <w:p>
      <w:r>
        <w:t>730. j.baker817@aol.com</w:t>
      </w:r>
    </w:p>
    <w:p>
      <w:r>
        <w:t>731. eyoung3@aol.com</w:t>
      </w:r>
    </w:p>
    <w:p>
      <w:r>
        <w:t>732. laura674_miller@aol.com</w:t>
      </w:r>
    </w:p>
    <w:p>
      <w:r>
        <w:t>733. emma@softworks.aol.com</w:t>
      </w:r>
    </w:p>
    <w:p>
      <w:r>
        <w:t>734. caseyl17@aol.com</w:t>
      </w:r>
    </w:p>
    <w:p>
      <w:r>
        <w:t>735. ryan@infosystems.aol.com</w:t>
      </w:r>
    </w:p>
    <w:p>
      <w:r>
        <w:t>736. emily8_robinson@aol.com</w:t>
      </w:r>
    </w:p>
    <w:p>
      <w:r>
        <w:t>737. a.scott@byteworks.aol.com</w:t>
      </w:r>
    </w:p>
    <w:p>
      <w:r>
        <w:t>738. kelly@greenenergy.aol.com</w:t>
      </w:r>
    </w:p>
    <w:p>
      <w:r>
        <w:t>739. morgansmith21@aol.com</w:t>
      </w:r>
    </w:p>
    <w:p>
      <w:r>
        <w:t>740. hannahh80@aol.com</w:t>
      </w:r>
    </w:p>
    <w:p>
      <w:r>
        <w:t>741. michaela104@aol.com</w:t>
      </w:r>
    </w:p>
    <w:p>
      <w:r>
        <w:t>742. j.clark809@aol.com</w:t>
      </w:r>
    </w:p>
    <w:p>
      <w:r>
        <w:t>743. jscott24@aol.com</w:t>
      </w:r>
    </w:p>
    <w:p>
      <w:r>
        <w:t>744. emma_wilson53@aol.com</w:t>
      </w:r>
    </w:p>
    <w:p>
      <w:r>
        <w:t>745. sarah.724@networks.aol.com</w:t>
      </w:r>
    </w:p>
    <w:p>
      <w:r>
        <w:t>746. emily.295@alphatech.aol.com</w:t>
      </w:r>
    </w:p>
    <w:p>
      <w:r>
        <w:t>747. alex_wright6132@aol.com</w:t>
      </w:r>
    </w:p>
    <w:p>
      <w:r>
        <w:t>748. nicholass798@aol.com</w:t>
      </w:r>
    </w:p>
    <w:p>
      <w:r>
        <w:t>749. zacharyh05@aol.com</w:t>
      </w:r>
    </w:p>
    <w:p>
      <w:r>
        <w:t>750. joshua.h7@aol.com</w:t>
      </w:r>
    </w:p>
    <w:p>
      <w:r>
        <w:t>751. david_robinson6@aol.com</w:t>
      </w:r>
    </w:p>
    <w:p>
      <w:r>
        <w:t>752. pat5712.martinez@aol.com</w:t>
      </w:r>
    </w:p>
    <w:p>
      <w:r>
        <w:t>753. matthew_56@smartservices.aol.com</w:t>
      </w:r>
    </w:p>
    <w:p>
      <w:r>
        <w:t>754. daniel.rodriguez0989@aol.com</w:t>
      </w:r>
    </w:p>
    <w:p>
      <w:r>
        <w:t>755. rachel.9@techbridge.aol.com</w:t>
      </w:r>
    </w:p>
    <w:p>
      <w:r>
        <w:t>756. mlee3335@aol.com</w:t>
      </w:r>
    </w:p>
    <w:p>
      <w:r>
        <w:t>757. jrobinson60@aol.com</w:t>
      </w:r>
    </w:p>
    <w:p>
      <w:r>
        <w:t>758. emma_88@infosystems.aol.com</w:t>
      </w:r>
    </w:p>
    <w:p>
      <w:r>
        <w:t>759. nicholas.w9504@aol.com</w:t>
      </w:r>
    </w:p>
    <w:p>
      <w:r>
        <w:t>760. s.brown@datadynamics.aol.com</w:t>
      </w:r>
    </w:p>
    <w:p>
      <w:r>
        <w:t>761. pat5255.clark@aol.com</w:t>
      </w:r>
    </w:p>
    <w:p>
      <w:r>
        <w:t>762. chris4995_miller@aol.com</w:t>
      </w:r>
    </w:p>
    <w:p>
      <w:r>
        <w:t>763. laurah177@aol.com</w:t>
      </w:r>
    </w:p>
    <w:p>
      <w:r>
        <w:t>764. zwhite19@aol.com</w:t>
      </w:r>
    </w:p>
    <w:p>
      <w:r>
        <w:t>765. caseyg9@aol.com</w:t>
      </w:r>
    </w:p>
    <w:p>
      <w:r>
        <w:t>766. megan.davis8@aol.com</w:t>
      </w:r>
    </w:p>
    <w:p>
      <w:r>
        <w:t>767. d.lopez@datadynamics.aol.com</w:t>
      </w:r>
    </w:p>
    <w:p>
      <w:r>
        <w:t>768. lee@webworld.aol.com</w:t>
      </w:r>
    </w:p>
    <w:p>
      <w:r>
        <w:t>769. tyleradams40@aol.com</w:t>
      </w:r>
    </w:p>
    <w:p>
      <w:r>
        <w:t>770. jane275_rivera@aol.com</w:t>
      </w:r>
    </w:p>
    <w:p>
      <w:r>
        <w:t>771. oliviawalker384@aol.com</w:t>
      </w:r>
    </w:p>
    <w:p>
      <w:r>
        <w:t>772. joshuaallen2672@aol.com</w:t>
      </w:r>
    </w:p>
    <w:p>
      <w:r>
        <w:t>773. pat.w1552@aol.com</w:t>
      </w:r>
    </w:p>
    <w:p>
      <w:r>
        <w:t>774. david_5@datadynamics.aol.com</w:t>
      </w:r>
    </w:p>
    <w:p>
      <w:r>
        <w:t>775. john_559@cyberdyne.aol.com</w:t>
      </w:r>
    </w:p>
    <w:p>
      <w:r>
        <w:t>776. m.white249@aol.com</w:t>
      </w:r>
    </w:p>
    <w:p>
      <w:r>
        <w:t>777. a.scott@techbridge.aol.com</w:t>
      </w:r>
    </w:p>
    <w:p>
      <w:r>
        <w:t>778. zachary_nelson795@aol.com</w:t>
      </w:r>
    </w:p>
    <w:p>
      <w:r>
        <w:t>779. nicholas_2@infotech.aol.com</w:t>
      </w:r>
    </w:p>
    <w:p>
      <w:r>
        <w:t>780. matthew16_gonzalez@aol.com</w:t>
      </w:r>
    </w:p>
    <w:p>
      <w:r>
        <w:t>781. jane0164.davis@aol.com</w:t>
      </w:r>
    </w:p>
    <w:p>
      <w:r>
        <w:t>782. j.williams@cloudcomputing.aol.com</w:t>
      </w:r>
    </w:p>
    <w:p>
      <w:r>
        <w:t>783. kim.8@cyberdyne.aol.com</w:t>
      </w:r>
    </w:p>
    <w:p>
      <w:r>
        <w:t>784. oliviajones98@aol.com</w:t>
      </w:r>
    </w:p>
    <w:p>
      <w:r>
        <w:t>785. zachary_50@webworld.aol.com</w:t>
      </w:r>
    </w:p>
    <w:p>
      <w:r>
        <w:t>786. zachary93.lewis@aol.com</w:t>
      </w:r>
    </w:p>
    <w:p>
      <w:r>
        <w:t>787. matthew.harris733@aol.com</w:t>
      </w:r>
    </w:p>
    <w:p>
      <w:r>
        <w:t>788. michaelr428@aol.com</w:t>
      </w:r>
    </w:p>
    <w:p>
      <w:r>
        <w:t>789. michele_brown053@aol.com</w:t>
      </w:r>
    </w:p>
    <w:p>
      <w:r>
        <w:t>790. jane62_brown@aol.com</w:t>
      </w:r>
    </w:p>
    <w:p>
      <w:r>
        <w:t>791. chriswright8@aol.com</w:t>
      </w:r>
    </w:p>
    <w:p>
      <w:r>
        <w:t>792. brianna.m9319@aol.com</w:t>
      </w:r>
    </w:p>
    <w:p>
      <w:r>
        <w:t>793. b.taylor5@aol.com</w:t>
      </w:r>
    </w:p>
    <w:p>
      <w:r>
        <w:t>794. kelly_3@webworld.aol.com</w:t>
      </w:r>
    </w:p>
    <w:p>
      <w:r>
        <w:t>795. nicholas@greenenergy.aol.com</w:t>
      </w:r>
    </w:p>
    <w:p>
      <w:r>
        <w:t>796. r.wilson@datadynamics.aol.com</w:t>
      </w:r>
    </w:p>
    <w:p>
      <w:r>
        <w:t>797. kim.11@networks.aol.com</w:t>
      </w:r>
    </w:p>
    <w:p>
      <w:r>
        <w:t>798. ashleys37@aol.com</w:t>
      </w:r>
    </w:p>
    <w:p>
      <w:r>
        <w:t>799. j.williams2@aol.com</w:t>
      </w:r>
    </w:p>
    <w:p>
      <w:r>
        <w:t>800. olivia3260.jones@aol.com</w:t>
      </w:r>
    </w:p>
    <w:p>
      <w:r>
        <w:t>801. jessicaharris58@aol.com</w:t>
      </w:r>
    </w:p>
    <w:p>
      <w:r>
        <w:t>802. emilyk772@aol.com</w:t>
      </w:r>
    </w:p>
    <w:p>
      <w:r>
        <w:t>803. l.adams2867@aol.com</w:t>
      </w:r>
    </w:p>
    <w:p>
      <w:r>
        <w:t>804. taylor.1@infotech.aol.com</w:t>
      </w:r>
    </w:p>
    <w:p>
      <w:r>
        <w:t>805. tyler.3@cloudcomputing.aol.com</w:t>
      </w:r>
    </w:p>
    <w:p>
      <w:r>
        <w:t>806. ascott46@aol.com</w:t>
      </w:r>
    </w:p>
    <w:p>
      <w:r>
        <w:t>807. chris.f6@aol.com</w:t>
      </w:r>
    </w:p>
    <w:p>
      <w:r>
        <w:t>808. k.rodriguez@cloudcomputing.aol.com</w:t>
      </w:r>
    </w:p>
    <w:p>
      <w:r>
        <w:t>809. justin_0@datadynamics.aol.com</w:t>
      </w:r>
    </w:p>
    <w:p>
      <w:r>
        <w:t>810. kimn2@aol.com</w:t>
      </w:r>
    </w:p>
    <w:p>
      <w:r>
        <w:t>811. pat0710.williams@aol.com</w:t>
      </w:r>
    </w:p>
    <w:p>
      <w:r>
        <w:t>812. casey19.lee@aol.com</w:t>
      </w:r>
    </w:p>
    <w:p>
      <w:r>
        <w:t>813. alex_baker2998@aol.com</w:t>
      </w:r>
    </w:p>
    <w:p>
      <w:r>
        <w:t>814. janeadams736@aol.com</w:t>
      </w:r>
    </w:p>
    <w:p>
      <w:r>
        <w:t>815. madison@solarsystems.aol.com</w:t>
      </w:r>
    </w:p>
    <w:p>
      <w:r>
        <w:t>816. ryan_torres4987@aol.com</w:t>
      </w:r>
    </w:p>
    <w:p>
      <w:r>
        <w:t>817. ashley.t482@aol.com</w:t>
      </w:r>
    </w:p>
    <w:p>
      <w:r>
        <w:t>818. justin.r91@aol.com</w:t>
      </w:r>
    </w:p>
    <w:p>
      <w:r>
        <w:t>819. drewl249@aol.com</w:t>
      </w:r>
    </w:p>
    <w:p>
      <w:r>
        <w:t>820. jessica.a8@aol.com</w:t>
      </w:r>
    </w:p>
    <w:p>
      <w:r>
        <w:t>821. jane860_martinez@aol.com</w:t>
      </w:r>
    </w:p>
    <w:p>
      <w:r>
        <w:t>822. sam455_baker@aol.com</w:t>
      </w:r>
    </w:p>
    <w:p>
      <w:r>
        <w:t>823. j.rivera@smartservices.aol.com</w:t>
      </w:r>
    </w:p>
    <w:p>
      <w:r>
        <w:t>824. justin_martinez992@aol.com</w:t>
      </w:r>
    </w:p>
    <w:p>
      <w:r>
        <w:t>825. joshua7263.scott@aol.com</w:t>
      </w:r>
    </w:p>
    <w:p>
      <w:r>
        <w:t>826. jamie857_hall@aol.com</w:t>
      </w:r>
    </w:p>
    <w:p>
      <w:r>
        <w:t>827. lee.williams83@aol.com</w:t>
      </w:r>
    </w:p>
    <w:p>
      <w:r>
        <w:t>828. morgan@cloudcomputing.aol.com</w:t>
      </w:r>
    </w:p>
    <w:p>
      <w:r>
        <w:t>829. s.lopez94@aol.com</w:t>
      </w:r>
    </w:p>
    <w:p>
      <w:r>
        <w:t>830. pat.martinez0@aol.com</w:t>
      </w:r>
    </w:p>
    <w:p>
      <w:r>
        <w:t>831. p.green@cloudcomputing.aol.com</w:t>
      </w:r>
    </w:p>
    <w:p>
      <w:r>
        <w:t>832. brianna_4@techcorp.aol.com</w:t>
      </w:r>
    </w:p>
    <w:p>
      <w:r>
        <w:t>833. s.lewis@datadynamics.aol.com</w:t>
      </w:r>
    </w:p>
    <w:p>
      <w:r>
        <w:t>834. ryan194_harris@aol.com</w:t>
      </w:r>
    </w:p>
    <w:p>
      <w:r>
        <w:t>835. r.young979@aol.com</w:t>
      </w:r>
    </w:p>
    <w:p>
      <w:r>
        <w:t>836. e.nelson@softworks.aol.com</w:t>
      </w:r>
    </w:p>
    <w:p>
      <w:r>
        <w:t>837. laura@bizsolutions.aol.com</w:t>
      </w:r>
    </w:p>
    <w:p>
      <w:r>
        <w:t>838. jordan.wright3971@aol.com</w:t>
      </w:r>
    </w:p>
    <w:p>
      <w:r>
        <w:t>839. sarah.184@networks.aol.com</w:t>
      </w:r>
    </w:p>
    <w:p>
      <w:r>
        <w:t>840. alex161_nelson@aol.com</w:t>
      </w:r>
    </w:p>
    <w:p>
      <w:r>
        <w:t>841. klewis591@aol.com</w:t>
      </w:r>
    </w:p>
    <w:p>
      <w:r>
        <w:t>842. sam@softworks.aol.com</w:t>
      </w:r>
    </w:p>
    <w:p>
      <w:r>
        <w:t>843. lee_martinez61@aol.com</w:t>
      </w:r>
    </w:p>
    <w:p>
      <w:r>
        <w:t>844. jessicawright162@aol.com</w:t>
      </w:r>
    </w:p>
    <w:p>
      <w:r>
        <w:t>845. michael.t8@aol.com</w:t>
      </w:r>
    </w:p>
    <w:p>
      <w:r>
        <w:t>846. mclark917@aol.com</w:t>
      </w:r>
    </w:p>
    <w:p>
      <w:r>
        <w:t>847. alex.wilson05@aol.com</w:t>
      </w:r>
    </w:p>
    <w:p>
      <w:r>
        <w:t>848. m.flores4393@aol.com</w:t>
      </w:r>
    </w:p>
    <w:p>
      <w:r>
        <w:t>849. chris45.johnson@aol.com</w:t>
      </w:r>
    </w:p>
    <w:p>
      <w:r>
        <w:t>850. brianna75_lopez@aol.com</w:t>
      </w:r>
    </w:p>
    <w:p>
      <w:r>
        <w:t>851. michael552.rodriguez@aol.com</w:t>
      </w:r>
    </w:p>
    <w:p>
      <w:r>
        <w:t>852. david_green42@aol.com</w:t>
      </w:r>
    </w:p>
    <w:p>
      <w:r>
        <w:t>853. b.clark@infotech.aol.com</w:t>
      </w:r>
    </w:p>
    <w:p>
      <w:r>
        <w:t>854. john.355@datadynamics.aol.com</w:t>
      </w:r>
    </w:p>
    <w:p>
      <w:r>
        <w:t>855. daniel.2@softworks.aol.com</w:t>
      </w:r>
    </w:p>
    <w:p>
      <w:r>
        <w:t>856. michele9368_rodriguez@aol.com</w:t>
      </w:r>
    </w:p>
    <w:p>
      <w:r>
        <w:t>857. michael.683@techcorp.aol.com</w:t>
      </w:r>
    </w:p>
    <w:p>
      <w:r>
        <w:t>858. brianna@digitech.aol.com</w:t>
      </w:r>
    </w:p>
    <w:p>
      <w:r>
        <w:t>859. casey.g9@aol.com</w:t>
      </w:r>
    </w:p>
    <w:p>
      <w:r>
        <w:t>860. zachary_walker3@aol.com</w:t>
      </w:r>
    </w:p>
    <w:p>
      <w:r>
        <w:t>861. joshua.r35@aol.com</w:t>
      </w:r>
    </w:p>
    <w:p>
      <w:r>
        <w:t>862. nicholas.7@infotech.aol.com</w:t>
      </w:r>
    </w:p>
    <w:p>
      <w:r>
        <w:t>863. joseph667_wright@aol.com</w:t>
      </w:r>
    </w:p>
    <w:p>
      <w:r>
        <w:t>864. laura8742_nelson@aol.com</w:t>
      </w:r>
    </w:p>
    <w:p>
      <w:r>
        <w:t>865. tyler_williams7829@aol.com</w:t>
      </w:r>
    </w:p>
    <w:p>
      <w:r>
        <w:t>866. sarah5669.clark@aol.com</w:t>
      </w:r>
    </w:p>
    <w:p>
      <w:r>
        <w:t>867. joshua_young44@aol.com</w:t>
      </w:r>
    </w:p>
    <w:p>
      <w:r>
        <w:t>868. justindavis0285@aol.com</w:t>
      </w:r>
    </w:p>
    <w:p>
      <w:r>
        <w:t>869. jamie.young9469@aol.com</w:t>
      </w:r>
    </w:p>
    <w:p>
      <w:r>
        <w:t>870. matthew.hill857@aol.com</w:t>
      </w:r>
    </w:p>
    <w:p>
      <w:r>
        <w:t>871. emma_clark047@aol.com</w:t>
      </w:r>
    </w:p>
    <w:p>
      <w:r>
        <w:t>872. kelly.johnson94@aol.com</w:t>
      </w:r>
    </w:p>
    <w:p>
      <w:r>
        <w:t>873. john_65@cyberdyne.aol.com</w:t>
      </w:r>
    </w:p>
    <w:p>
      <w:r>
        <w:t>874. ryanyoung396@aol.com</w:t>
      </w:r>
    </w:p>
    <w:p>
      <w:r>
        <w:t>875. zachary272_rodriguez@aol.com</w:t>
      </w:r>
    </w:p>
    <w:p>
      <w:r>
        <w:t>876. jclark8684@aol.com</w:t>
      </w:r>
    </w:p>
    <w:p>
      <w:r>
        <w:t>877. nicholas3949.walker@aol.com</w:t>
      </w:r>
    </w:p>
    <w:p>
      <w:r>
        <w:t>878. briannag9758@aol.com</w:t>
      </w:r>
    </w:p>
    <w:p>
      <w:r>
        <w:t>879. sam@digitech.aol.com</w:t>
      </w:r>
    </w:p>
    <w:p>
      <w:r>
        <w:t>880. sammoore3@aol.com</w:t>
      </w:r>
    </w:p>
    <w:p>
      <w:r>
        <w:t>881. justinhall6826@aol.com</w:t>
      </w:r>
    </w:p>
    <w:p>
      <w:r>
        <w:t>882. a.jones532@aol.com</w:t>
      </w:r>
    </w:p>
    <w:p>
      <w:r>
        <w:t>883. joshua2976_jones@aol.com</w:t>
      </w:r>
    </w:p>
    <w:p>
      <w:r>
        <w:t>884. jane@solarsystems.aol.com</w:t>
      </w:r>
    </w:p>
    <w:p>
      <w:r>
        <w:t>885. rachel.2@synergy.aol.com</w:t>
      </w:r>
    </w:p>
    <w:p>
      <w:r>
        <w:t>886. hannaht230@aol.com</w:t>
      </w:r>
    </w:p>
    <w:p>
      <w:r>
        <w:t>887. chrisr3765@aol.com</w:t>
      </w:r>
    </w:p>
    <w:p>
      <w:r>
        <w:t>888. hannah.31@datadynamics.aol.com</w:t>
      </w:r>
    </w:p>
    <w:p>
      <w:r>
        <w:t>889. michele.663@greenenergy.aol.com</w:t>
      </w:r>
    </w:p>
    <w:p>
      <w:r>
        <w:t>890. hannahwright922@aol.com</w:t>
      </w:r>
    </w:p>
    <w:p>
      <w:r>
        <w:t>891. jessica.nelson98@aol.com</w:t>
      </w:r>
    </w:p>
    <w:p>
      <w:r>
        <w:t>892. megan.609@networks.aol.com</w:t>
      </w:r>
    </w:p>
    <w:p>
      <w:r>
        <w:t>893. joshua.865@greenenergy.aol.com</w:t>
      </w:r>
    </w:p>
    <w:p>
      <w:r>
        <w:t>894. chris1_thomas@aol.com</w:t>
      </w:r>
    </w:p>
    <w:p>
      <w:r>
        <w:t>895. taylor9_rivera@aol.com</w:t>
      </w:r>
    </w:p>
    <w:p>
      <w:r>
        <w:t>896. d.king@techbridge.aol.com</w:t>
      </w:r>
    </w:p>
    <w:p>
      <w:r>
        <w:t>897. drew@synergy.aol.com</w:t>
      </w:r>
    </w:p>
    <w:p>
      <w:r>
        <w:t>898. chris.a6@aol.com</w:t>
      </w:r>
    </w:p>
    <w:p>
      <w:r>
        <w:t>899. taylor_9@solarsystems.aol.com</w:t>
      </w:r>
    </w:p>
    <w:p>
      <w:r>
        <w:t>900. justin.torres3518@aol.com</w:t>
      </w:r>
    </w:p>
    <w:p>
      <w:r>
        <w:t>901. sarah7579.rivera@aol.com</w:t>
      </w:r>
    </w:p>
    <w:p>
      <w:r>
        <w:t>902. m.harris58@aol.com</w:t>
      </w:r>
    </w:p>
    <w:p>
      <w:r>
        <w:t>903. jordan.y7@aol.com</w:t>
      </w:r>
    </w:p>
    <w:p>
      <w:r>
        <w:t>904. samh5213@aol.com</w:t>
      </w:r>
    </w:p>
    <w:p>
      <w:r>
        <w:t>905. nicholasd666@aol.com</w:t>
      </w:r>
    </w:p>
    <w:p>
      <w:r>
        <w:t>906. chris31_young@aol.com</w:t>
      </w:r>
    </w:p>
    <w:p>
      <w:r>
        <w:t>907. n.allen@synergy.aol.com</w:t>
      </w:r>
    </w:p>
    <w:p>
      <w:r>
        <w:t>908. emma@techcorp.aol.com</w:t>
      </w:r>
    </w:p>
    <w:p>
      <w:r>
        <w:t>909. justin_34@bizsolutions.aol.com</w:t>
      </w:r>
    </w:p>
    <w:p>
      <w:r>
        <w:t>910. emiller849@aol.com</w:t>
      </w:r>
    </w:p>
    <w:p>
      <w:r>
        <w:t>911. sam_407@smartservices.aol.com</w:t>
      </w:r>
    </w:p>
    <w:p>
      <w:r>
        <w:t>912. j.hernandez@innovatech.aol.com</w:t>
      </w:r>
    </w:p>
    <w:p>
      <w:r>
        <w:t>913. k.rodriguez@infosystems.aol.com</w:t>
      </w:r>
    </w:p>
    <w:p>
      <w:r>
        <w:t>914. laurascott07@aol.com</w:t>
      </w:r>
    </w:p>
    <w:p>
      <w:r>
        <w:t>915. jamierivera425@aol.com</w:t>
      </w:r>
    </w:p>
    <w:p>
      <w:r>
        <w:t>916. b.hall@techbridge.aol.com</w:t>
      </w:r>
    </w:p>
    <w:p>
      <w:r>
        <w:t>917. taylorb70@aol.com</w:t>
      </w:r>
    </w:p>
    <w:p>
      <w:r>
        <w:t>918. rachel_21@infotech.aol.com</w:t>
      </w:r>
    </w:p>
    <w:p>
      <w:r>
        <w:t>919. z.robinson@softworks.aol.com</w:t>
      </w:r>
    </w:p>
    <w:p>
      <w:r>
        <w:t>920. matthewrivera4507@aol.com</w:t>
      </w:r>
    </w:p>
    <w:p>
      <w:r>
        <w:t>921. casey_4@bizsolutions.aol.com</w:t>
      </w:r>
    </w:p>
    <w:p>
      <w:r>
        <w:t>922. jessica_wilson6161@aol.com</w:t>
      </w:r>
    </w:p>
    <w:p>
      <w:r>
        <w:t>923. ashley.thomas8@aol.com</w:t>
      </w:r>
    </w:p>
    <w:p>
      <w:r>
        <w:t>924. j.wright8771@aol.com</w:t>
      </w:r>
    </w:p>
    <w:p>
      <w:r>
        <w:t>925. jmoore746@aol.com</w:t>
      </w:r>
    </w:p>
    <w:p>
      <w:r>
        <w:t>926. casey@techbridge.aol.com</w:t>
      </w:r>
    </w:p>
    <w:p>
      <w:r>
        <w:t>927. megan.y3157@aol.com</w:t>
      </w:r>
    </w:p>
    <w:p>
      <w:r>
        <w:t>928. pat_lee4374@aol.com</w:t>
      </w:r>
    </w:p>
    <w:p>
      <w:r>
        <w:t>929. kelly09.davis@aol.com</w:t>
      </w:r>
    </w:p>
    <w:p>
      <w:r>
        <w:t>930. ksmith313@aol.com</w:t>
      </w:r>
    </w:p>
    <w:p>
      <w:r>
        <w:t>931. matthew.384@cyberdyne.aol.com</w:t>
      </w:r>
    </w:p>
    <w:p>
      <w:r>
        <w:t>932. drewc6975@aol.com</w:t>
      </w:r>
    </w:p>
    <w:p>
      <w:r>
        <w:t>933. hannah49.white@aol.com</w:t>
      </w:r>
    </w:p>
    <w:p>
      <w:r>
        <w:t>934. jane_torres864@aol.com</w:t>
      </w:r>
    </w:p>
    <w:p>
      <w:r>
        <w:t>935. c.jones31@aol.com</w:t>
      </w:r>
    </w:p>
    <w:p>
      <w:r>
        <w:t>936. hannah.w682@aol.com</w:t>
      </w:r>
    </w:p>
    <w:p>
      <w:r>
        <w:t>937. hannah_davis049@aol.com</w:t>
      </w:r>
    </w:p>
    <w:p>
      <w:r>
        <w:t>938. r.martinez@bizsolutions.aol.com</w:t>
      </w:r>
    </w:p>
    <w:p>
      <w:r>
        <w:t>939. zachary_7@infotech.aol.com</w:t>
      </w:r>
    </w:p>
    <w:p>
      <w:r>
        <w:t>940. j.gonzalez@smartservices.aol.com</w:t>
      </w:r>
    </w:p>
    <w:p>
      <w:r>
        <w:t>941. jordant622@aol.com</w:t>
      </w:r>
    </w:p>
    <w:p>
      <w:r>
        <w:t>942. samf8208@aol.com</w:t>
      </w:r>
    </w:p>
    <w:p>
      <w:r>
        <w:t>943. oadams276@aol.com</w:t>
      </w:r>
    </w:p>
    <w:p>
      <w:r>
        <w:t>944. samw628@aol.com</w:t>
      </w:r>
    </w:p>
    <w:p>
      <w:r>
        <w:t>945. justing9980@aol.com</w:t>
      </w:r>
    </w:p>
    <w:p>
      <w:r>
        <w:t>946. k.lopez@smartservices.aol.com</w:t>
      </w:r>
    </w:p>
    <w:p>
      <w:r>
        <w:t>947. patrobinson926@aol.com</w:t>
      </w:r>
    </w:p>
    <w:p>
      <w:r>
        <w:t>948. joseph6450_harris@aol.com</w:t>
      </w:r>
    </w:p>
    <w:p>
      <w:r>
        <w:t>949. otaylor313@aol.com</w:t>
      </w:r>
    </w:p>
    <w:p>
      <w:r>
        <w:t>950. a.gonzalez307@aol.com</w:t>
      </w:r>
    </w:p>
    <w:p>
      <w:r>
        <w:t>951. jessica_5@datadynamics.aol.com</w:t>
      </w:r>
    </w:p>
    <w:p>
      <w:r>
        <w:t>952. daniel.scott9@aol.com</w:t>
      </w:r>
    </w:p>
    <w:p>
      <w:r>
        <w:t>953. kelly.l8776@aol.com</w:t>
      </w:r>
    </w:p>
    <w:p>
      <w:r>
        <w:t>954. matthew.j7905@aol.com</w:t>
      </w:r>
    </w:p>
    <w:p>
      <w:r>
        <w:t>955. zacharyy0030@aol.com</w:t>
      </w:r>
    </w:p>
    <w:p>
      <w:r>
        <w:t>956. drew.a359@aol.com</w:t>
      </w:r>
    </w:p>
    <w:p>
      <w:r>
        <w:t>957. jflores4102@aol.com</w:t>
      </w:r>
    </w:p>
    <w:p>
      <w:r>
        <w:t>958. j.clark4464@aol.com</w:t>
      </w:r>
    </w:p>
    <w:p>
      <w:r>
        <w:t>959. megan.13@cloudcomputing.aol.com</w:t>
      </w:r>
    </w:p>
    <w:p>
      <w:r>
        <w:t>960. ryan.g009@aol.com</w:t>
      </w:r>
    </w:p>
    <w:p>
      <w:r>
        <w:t>961. pat_631@webworld.aol.com</w:t>
      </w:r>
    </w:p>
    <w:p>
      <w:r>
        <w:t>962. d.harris9239@aol.com</w:t>
      </w:r>
    </w:p>
    <w:p>
      <w:r>
        <w:t>963. m.king@digitech.aol.com</w:t>
      </w:r>
    </w:p>
    <w:p>
      <w:r>
        <w:t>964. jordan.w608@aol.com</w:t>
      </w:r>
    </w:p>
    <w:p>
      <w:r>
        <w:t>965. casey065.davis@aol.com</w:t>
      </w:r>
    </w:p>
    <w:p>
      <w:r>
        <w:t>966. matthew.moore644@aol.com</w:t>
      </w:r>
    </w:p>
    <w:p>
      <w:r>
        <w:t>967. jessicat8@aol.com</w:t>
      </w:r>
    </w:p>
    <w:p>
      <w:r>
        <w:t>968. morgan2.brown@aol.com</w:t>
      </w:r>
    </w:p>
    <w:p>
      <w:r>
        <w:t>969. jane@bizsolutions.aol.com</w:t>
      </w:r>
    </w:p>
    <w:p>
      <w:r>
        <w:t>970. jamie_26@infosystems.aol.com</w:t>
      </w:r>
    </w:p>
    <w:p>
      <w:r>
        <w:t>971. matthew_anderson8502@aol.com</w:t>
      </w:r>
    </w:p>
    <w:p>
      <w:r>
        <w:t>972. sarah9_king@aol.com</w:t>
      </w:r>
    </w:p>
    <w:p>
      <w:r>
        <w:t>973. drew_lewis3@aol.com</w:t>
      </w:r>
    </w:p>
    <w:p>
      <w:r>
        <w:t>974. justin.walker70@aol.com</w:t>
      </w:r>
    </w:p>
    <w:p>
      <w:r>
        <w:t>975. ashley8447.garcia@aol.com</w:t>
      </w:r>
    </w:p>
    <w:p>
      <w:r>
        <w:t>976. pat.walker7@aol.com</w:t>
      </w:r>
    </w:p>
    <w:p>
      <w:r>
        <w:t>977. emily_miller0398@aol.com</w:t>
      </w:r>
    </w:p>
    <w:p>
      <w:r>
        <w:t>978. emma39_hill@aol.com</w:t>
      </w:r>
    </w:p>
    <w:p>
      <w:r>
        <w:t>979. casey@byteworks.aol.com</w:t>
      </w:r>
    </w:p>
    <w:p>
      <w:r>
        <w:t>980. kelly_0@webworld.aol.com</w:t>
      </w:r>
    </w:p>
    <w:p>
      <w:r>
        <w:t>981. jordan5099_gonzalez@aol.com</w:t>
      </w:r>
    </w:p>
    <w:p>
      <w:r>
        <w:t>982. a.flores05@aol.com</w:t>
      </w:r>
    </w:p>
    <w:p>
      <w:r>
        <w:t>983. andrew.554@greenenergy.aol.com</w:t>
      </w:r>
    </w:p>
    <w:p>
      <w:r>
        <w:t>984. r.green3@aol.com</w:t>
      </w:r>
    </w:p>
    <w:p>
      <w:r>
        <w:t>985. sam.15@nextgen.aol.com</w:t>
      </w:r>
    </w:p>
    <w:p>
      <w:r>
        <w:t>986. jjohnson4@aol.com</w:t>
      </w:r>
    </w:p>
    <w:p>
      <w:r>
        <w:t>987. emily.hernandez968@aol.com</w:t>
      </w:r>
    </w:p>
    <w:p>
      <w:r>
        <w:t>988. ashley.lewis8105@aol.com</w:t>
      </w:r>
    </w:p>
    <w:p>
      <w:r>
        <w:t>989. jessicam5@aol.com</w:t>
      </w:r>
    </w:p>
    <w:p>
      <w:r>
        <w:t>990. pat40.taylor@aol.com</w:t>
      </w:r>
    </w:p>
    <w:p>
      <w:r>
        <w:t>991. taylorj6@aol.com</w:t>
      </w:r>
    </w:p>
    <w:p>
      <w:r>
        <w:t>992. michele@infotech.aol.com</w:t>
      </w:r>
    </w:p>
    <w:p>
      <w:r>
        <w:t>993. michael.w90@aol.com</w:t>
      </w:r>
    </w:p>
    <w:p>
      <w:r>
        <w:t>994. jordan7559_young@aol.com</w:t>
      </w:r>
    </w:p>
    <w:p>
      <w:r>
        <w:t>995. j.brown@infosystems.aol.com</w:t>
      </w:r>
    </w:p>
    <w:p>
      <w:r>
        <w:t>996. alex27.brown@aol.com</w:t>
      </w:r>
    </w:p>
    <w:p>
      <w:r>
        <w:t>997. kelly_906@greenenergy.aol.com</w:t>
      </w:r>
    </w:p>
    <w:p>
      <w:r>
        <w:t>998. anguyen631@aol.com</w:t>
      </w:r>
    </w:p>
    <w:p>
      <w:r>
        <w:t>999. m.taylor@digitech.aol.com</w:t>
      </w:r>
    </w:p>
    <w:p>
      <w:r>
        <w:t>1000. olivia_flores10@aol.com</w:t>
      </w:r>
    </w:p>
    <w:p>
      <w:r>
        <w:t>1001. johnhill387@aol.com</w:t>
      </w:r>
    </w:p>
    <w:p>
      <w:r>
        <w:t>1002. n.nguyen819@aol.com</w:t>
      </w:r>
    </w:p>
    <w:p>
      <w:r>
        <w:t>1003. daniel.t3@aol.com</w:t>
      </w:r>
    </w:p>
    <w:p>
      <w:r>
        <w:t>1004. emma_walker695@aol.com</w:t>
      </w:r>
    </w:p>
    <w:p>
      <w:r>
        <w:t>1005. kelly0750_clark@aol.com</w:t>
      </w:r>
    </w:p>
    <w:p>
      <w:r>
        <w:t>1006. e.garcia02@aol.com</w:t>
      </w:r>
    </w:p>
    <w:p>
      <w:r>
        <w:t>1007. zachary.7@webworld.aol.com</w:t>
      </w:r>
    </w:p>
    <w:p>
      <w:r>
        <w:t>1008. madison_41@networks.aol.com</w:t>
      </w:r>
    </w:p>
    <w:p>
      <w:r>
        <w:t>1009. emma_085@techbridge.aol.com</w:t>
      </w:r>
    </w:p>
    <w:p>
      <w:r>
        <w:t>1010. morgang688@aol.com</w:t>
      </w:r>
    </w:p>
    <w:p>
      <w:r>
        <w:t>1011. m.harris@cloudcomputing.aol.com</w:t>
      </w:r>
    </w:p>
    <w:p>
      <w:r>
        <w:t>1012. hwilliams5@aol.com</w:t>
      </w:r>
    </w:p>
    <w:p>
      <w:r>
        <w:t>1013. emily.39@byteworks.aol.com</w:t>
      </w:r>
    </w:p>
    <w:p>
      <w:r>
        <w:t>1014. michele.g6355@aol.com</w:t>
      </w:r>
    </w:p>
    <w:p>
      <w:r>
        <w:t>1015. erobinson873@aol.com</w:t>
      </w:r>
    </w:p>
    <w:p>
      <w:r>
        <w:t>1016. chrish6@aol.com</w:t>
      </w:r>
    </w:p>
    <w:p>
      <w:r>
        <w:t>1017. andrew742_rodriguez@aol.com</w:t>
      </w:r>
    </w:p>
    <w:p>
      <w:r>
        <w:t>1018. jgarcia69@aol.com</w:t>
      </w:r>
    </w:p>
    <w:p>
      <w:r>
        <w:t>1019. kelly_hill58@aol.com</w:t>
      </w:r>
    </w:p>
    <w:p>
      <w:r>
        <w:t>1020. lee@synergy.aol.com</w:t>
      </w:r>
    </w:p>
    <w:p>
      <w:r>
        <w:t>1021. j.davis@cyberdyne.aol.com</w:t>
      </w:r>
    </w:p>
    <w:p>
      <w:r>
        <w:t>1022. etaylor3874@aol.com</w:t>
      </w:r>
    </w:p>
    <w:p>
      <w:r>
        <w:t>1023. emma_baker19@aol.com</w:t>
      </w:r>
    </w:p>
    <w:p>
      <w:r>
        <w:t>1024. olivia.r7116@aol.com</w:t>
      </w:r>
    </w:p>
    <w:p>
      <w:r>
        <w:t>1025. david.s1@aol.com</w:t>
      </w:r>
    </w:p>
    <w:p>
      <w:r>
        <w:t>1026. j.wright@innovatech.aol.com</w:t>
      </w:r>
    </w:p>
    <w:p>
      <w:r>
        <w:t>1027. janderson688@aol.com</w:t>
      </w:r>
    </w:p>
    <w:p>
      <w:r>
        <w:t>1028. matthew.robinson72@aol.com</w:t>
      </w:r>
    </w:p>
    <w:p>
      <w:r>
        <w:t>1029. michael_garcia79@aol.com</w:t>
      </w:r>
    </w:p>
    <w:p>
      <w:r>
        <w:t>1030. jane.garcia14@aol.com</w:t>
      </w:r>
    </w:p>
    <w:p>
      <w:r>
        <w:t>1031. zachary@synergy.aol.com</w:t>
      </w:r>
    </w:p>
    <w:p>
      <w:r>
        <w:t>1032. nicholas62_nguyen@aol.com</w:t>
      </w:r>
    </w:p>
    <w:p>
      <w:r>
        <w:t>1033. brianna25.anderson@aol.com</w:t>
      </w:r>
    </w:p>
    <w:p>
      <w:r>
        <w:t>1034. emily@cloudcomputing.aol.com</w:t>
      </w:r>
    </w:p>
    <w:p>
      <w:r>
        <w:t>1035. laura_68@smartservices.aol.com</w:t>
      </w:r>
    </w:p>
    <w:p>
      <w:r>
        <w:t>1036. michael.4@innovatech.aol.com</w:t>
      </w:r>
    </w:p>
    <w:p>
      <w:r>
        <w:t>1037. joshua@innovatech.aol.com</w:t>
      </w:r>
    </w:p>
    <w:p>
      <w:r>
        <w:t>1038. justin_469@infotech.aol.com</w:t>
      </w:r>
    </w:p>
    <w:p>
      <w:r>
        <w:t>1039. john0475.allen@aol.com</w:t>
      </w:r>
    </w:p>
    <w:p>
      <w:r>
        <w:t>1040. oliviamartinez318@aol.com</w:t>
      </w:r>
    </w:p>
    <w:p>
      <w:r>
        <w:t>1041. madisonr875@aol.com</w:t>
      </w:r>
    </w:p>
    <w:p>
      <w:r>
        <w:t>1042. rrodriguez8@aol.com</w:t>
      </w:r>
    </w:p>
    <w:p>
      <w:r>
        <w:t>1043. brianna@webworld.aol.com</w:t>
      </w:r>
    </w:p>
    <w:p>
      <w:r>
        <w:t>1044. k.rivera@bizsolutions.aol.com</w:t>
      </w:r>
    </w:p>
    <w:p>
      <w:r>
        <w:t>1045. ryanb27@aol.com</w:t>
      </w:r>
    </w:p>
    <w:p>
      <w:r>
        <w:t>1046. andreww7@aol.com</w:t>
      </w:r>
    </w:p>
    <w:p>
      <w:r>
        <w:t>1047. megan.g587@aol.com</w:t>
      </w:r>
    </w:p>
    <w:p>
      <w:r>
        <w:t>1048. olivia_jones844@aol.com</w:t>
      </w:r>
    </w:p>
    <w:p>
      <w:r>
        <w:t>1049. j.lewis061@aol.com</w:t>
      </w:r>
    </w:p>
    <w:p>
      <w:r>
        <w:t>1050. chris3369.thomas@aol.com</w:t>
      </w:r>
    </w:p>
    <w:p>
      <w:r>
        <w:t>1051. olivia_2@solarsystems.aol.com</w:t>
      </w:r>
    </w:p>
    <w:p>
      <w:r>
        <w:t>1052. brianna40.brown@aol.com</w:t>
      </w:r>
    </w:p>
    <w:p>
      <w:r>
        <w:t>1053. kim.538@digitech.aol.com</w:t>
      </w:r>
    </w:p>
    <w:p>
      <w:r>
        <w:t>1054. emma.clark8@aol.com</w:t>
      </w:r>
    </w:p>
    <w:p>
      <w:r>
        <w:t>1055. jscott256@aol.com</w:t>
      </w:r>
    </w:p>
    <w:p>
      <w:r>
        <w:t>1056. michael_walker2@aol.com</w:t>
      </w:r>
    </w:p>
    <w:p>
      <w:r>
        <w:t>1057. t.lewis607@aol.com</w:t>
      </w:r>
    </w:p>
    <w:p>
      <w:r>
        <w:t>1058. m.hill@smartservices.aol.com</w:t>
      </w:r>
    </w:p>
    <w:p>
      <w:r>
        <w:t>1059. hannah@innovatech.aol.com</w:t>
      </w:r>
    </w:p>
    <w:p>
      <w:r>
        <w:t>1060. tyler.nguyen96@aol.com</w:t>
      </w:r>
    </w:p>
    <w:p>
      <w:r>
        <w:t>1061. madison.l064@aol.com</w:t>
      </w:r>
    </w:p>
    <w:p>
      <w:r>
        <w:t>1062. david9016.wilson@aol.com</w:t>
      </w:r>
    </w:p>
    <w:p>
      <w:r>
        <w:t>1063. taylor.baker81@aol.com</w:t>
      </w:r>
    </w:p>
    <w:p>
      <w:r>
        <w:t>1064. h.jones4087@aol.com</w:t>
      </w:r>
    </w:p>
    <w:p>
      <w:r>
        <w:t>1065. e.rivera5@aol.com</w:t>
      </w:r>
    </w:p>
    <w:p>
      <w:r>
        <w:t>1066. h.garcia@greenenergy.aol.com</w:t>
      </w:r>
    </w:p>
    <w:p>
      <w:r>
        <w:t>1067. ryan.s051@aol.com</w:t>
      </w:r>
    </w:p>
    <w:p>
      <w:r>
        <w:t>1068. kim.333@webworld.aol.com</w:t>
      </w:r>
    </w:p>
    <w:p>
      <w:r>
        <w:t>1069. david_20@techbridge.aol.com</w:t>
      </w:r>
    </w:p>
    <w:p>
      <w:r>
        <w:t>1070. ashley_3@techbridge.aol.com</w:t>
      </w:r>
    </w:p>
    <w:p>
      <w:r>
        <w:t>1071. emily_white8@aol.com</w:t>
      </w:r>
    </w:p>
    <w:p>
      <w:r>
        <w:t>1072. nicholas@infosystems.aol.com</w:t>
      </w:r>
    </w:p>
    <w:p>
      <w:r>
        <w:t>1073. tyler_flores0@aol.com</w:t>
      </w:r>
    </w:p>
    <w:p>
      <w:r>
        <w:t>1074. ryan_6@greenenergy.aol.com</w:t>
      </w:r>
    </w:p>
    <w:p>
      <w:r>
        <w:t>1075. emily@alphatech.aol.com</w:t>
      </w:r>
    </w:p>
    <w:p>
      <w:r>
        <w:t>1076. kelly.g9@aol.com</w:t>
      </w:r>
    </w:p>
    <w:p>
      <w:r>
        <w:t>1077. chris@softworks.aol.com</w:t>
      </w:r>
    </w:p>
    <w:p>
      <w:r>
        <w:t>1078. laura897_allen@aol.com</w:t>
      </w:r>
    </w:p>
    <w:p>
      <w:r>
        <w:t>1079. alex@infotech.aol.com</w:t>
      </w:r>
    </w:p>
    <w:p>
      <w:r>
        <w:t>1080. morgan0143_flores@aol.com</w:t>
      </w:r>
    </w:p>
    <w:p>
      <w:r>
        <w:t>1081. tyler27_flores@aol.com</w:t>
      </w:r>
    </w:p>
    <w:p>
      <w:r>
        <w:t>1082. j.hill797@aol.com</w:t>
      </w:r>
    </w:p>
    <w:p>
      <w:r>
        <w:t>1083. r.gonzalez@nextgen.aol.com</w:t>
      </w:r>
    </w:p>
    <w:p>
      <w:r>
        <w:t>1084. j.davis6@aol.com</w:t>
      </w:r>
    </w:p>
    <w:p>
      <w:r>
        <w:t>1085. nicholas_179@softworks.aol.com</w:t>
      </w:r>
    </w:p>
    <w:p>
      <w:r>
        <w:t>1086. olivia402.lopez@aol.com</w:t>
      </w:r>
    </w:p>
    <w:p>
      <w:r>
        <w:t>1087. laura.412@cyberdyne.aol.com</w:t>
      </w:r>
    </w:p>
    <w:p>
      <w:r>
        <w:t>1088. t.harris@softworks.aol.com</w:t>
      </w:r>
    </w:p>
    <w:p>
      <w:r>
        <w:t>1089. chris5070_johnson@aol.com</w:t>
      </w:r>
    </w:p>
    <w:p>
      <w:r>
        <w:t>1090. briannaw1658@aol.com</w:t>
      </w:r>
    </w:p>
    <w:p>
      <w:r>
        <w:t>1091. tyler.williams281@aol.com</w:t>
      </w:r>
    </w:p>
    <w:p>
      <w:r>
        <w:t>1092. morgan@smartservices.aol.com</w:t>
      </w:r>
    </w:p>
    <w:p>
      <w:r>
        <w:t>1093. rachel.flores0267@aol.com</w:t>
      </w:r>
    </w:p>
    <w:p>
      <w:r>
        <w:t>1094. casey_adams21@aol.com</w:t>
      </w:r>
    </w:p>
    <w:p>
      <w:r>
        <w:t>1095. joshua_nguyen95@aol.com</w:t>
      </w:r>
    </w:p>
    <w:p>
      <w:r>
        <w:t>1096. michael.5@techbridge.aol.com</w:t>
      </w:r>
    </w:p>
    <w:p>
      <w:r>
        <w:t>1097. mtaylor0@aol.com</w:t>
      </w:r>
    </w:p>
    <w:p>
      <w:r>
        <w:t>1098. olivia13.robinson@aol.com</w:t>
      </w:r>
    </w:p>
    <w:p>
      <w:r>
        <w:t>1099. t.rivera@techbridge.aol.com</w:t>
      </w:r>
    </w:p>
    <w:p>
      <w:r>
        <w:t>1100. daniel.thomas65@aol.com</w:t>
      </w:r>
    </w:p>
    <w:p>
      <w:r>
        <w:t>1101. rachel_nelson1012@aol.com</w:t>
      </w:r>
    </w:p>
    <w:p>
      <w:r>
        <w:t>1102. pking89@aol.com</w:t>
      </w:r>
    </w:p>
    <w:p>
      <w:r>
        <w:t>1103. justin338.lewis@aol.com</w:t>
      </w:r>
    </w:p>
    <w:p>
      <w:r>
        <w:t>1104. daniel.w84@aol.com</w:t>
      </w:r>
    </w:p>
    <w:p>
      <w:r>
        <w:t>1105. hannah@webworld.aol.com</w:t>
      </w:r>
    </w:p>
    <w:p>
      <w:r>
        <w:t>1106. laura_7@byteworks.aol.com</w:t>
      </w:r>
    </w:p>
    <w:p>
      <w:r>
        <w:t>1107. taylor.b711@aol.com</w:t>
      </w:r>
    </w:p>
    <w:p>
      <w:r>
        <w:t>1108. david_112@digitech.aol.com</w:t>
      </w:r>
    </w:p>
    <w:p>
      <w:r>
        <w:t>1109. kim_flores257@aol.com</w:t>
      </w:r>
    </w:p>
    <w:p>
      <w:r>
        <w:t>1110. d.taylor6959@aol.com</w:t>
      </w:r>
    </w:p>
    <w:p>
      <w:r>
        <w:t>1111. daniel@solarsystems.aol.com</w:t>
      </w:r>
    </w:p>
    <w:p>
      <w:r>
        <w:t>1112. d.moore17@aol.com</w:t>
      </w:r>
    </w:p>
    <w:p>
      <w:r>
        <w:t>1113. laura.0@alphatech.aol.com</w:t>
      </w:r>
    </w:p>
    <w:p>
      <w:r>
        <w:t>1114. jamieyoung910@aol.com</w:t>
      </w:r>
    </w:p>
    <w:p>
      <w:r>
        <w:t>1115. tylerwright8@aol.com</w:t>
      </w:r>
    </w:p>
    <w:p>
      <w:r>
        <w:t>1116. chris.h4@aol.com</w:t>
      </w:r>
    </w:p>
    <w:p>
      <w:r>
        <w:t>1117. daniel_wilson4850@aol.com</w:t>
      </w:r>
    </w:p>
    <w:p>
      <w:r>
        <w:t>1118. rmoore5514@aol.com</w:t>
      </w:r>
    </w:p>
    <w:p>
      <w:r>
        <w:t>1119. hannah79.hall@aol.com</w:t>
      </w:r>
    </w:p>
    <w:p>
      <w:r>
        <w:t>1120. alex0862.martinez@aol.com</w:t>
      </w:r>
    </w:p>
    <w:p>
      <w:r>
        <w:t>1121. johnnguyen65@aol.com</w:t>
      </w:r>
    </w:p>
    <w:p>
      <w:r>
        <w:t>1122. m.jones@nextgen.aol.com</w:t>
      </w:r>
    </w:p>
    <w:p>
      <w:r>
        <w:t>1123. brianna.moore3@aol.com</w:t>
      </w:r>
    </w:p>
    <w:p>
      <w:r>
        <w:t>1124. joshua_77@alphatech.aol.com</w:t>
      </w:r>
    </w:p>
    <w:p>
      <w:r>
        <w:t>1125. casey80_young@aol.com</w:t>
      </w:r>
    </w:p>
    <w:p>
      <w:r>
        <w:t>1126. hannah428.walker@aol.com</w:t>
      </w:r>
    </w:p>
    <w:p>
      <w:r>
        <w:t>1127. m.rodriguez8@aol.com</w:t>
      </w:r>
    </w:p>
    <w:p>
      <w:r>
        <w:t>1128. justin.lopez4633@aol.com</w:t>
      </w:r>
    </w:p>
    <w:p>
      <w:r>
        <w:t>1129. david26_smith@aol.com</w:t>
      </w:r>
    </w:p>
    <w:p>
      <w:r>
        <w:t>1130. casey58_williams@aol.com</w:t>
      </w:r>
    </w:p>
    <w:p>
      <w:r>
        <w:t>1131. brianna.3@infotech.aol.com</w:t>
      </w:r>
    </w:p>
    <w:p>
      <w:r>
        <w:t>1132. taylor.rivera94@aol.com</w:t>
      </w:r>
    </w:p>
    <w:p>
      <w:r>
        <w:t>1133. kellyg1@aol.com</w:t>
      </w:r>
    </w:p>
    <w:p>
      <w:r>
        <w:t>1134. jane855.nelson@aol.com</w:t>
      </w:r>
    </w:p>
    <w:p>
      <w:r>
        <w:t>1135. david_torres9792@aol.com</w:t>
      </w:r>
    </w:p>
    <w:p>
      <w:r>
        <w:t>1136. jbrown9@aol.com</w:t>
      </w:r>
    </w:p>
    <w:p>
      <w:r>
        <w:t>1137. daniel8681_king@aol.com</w:t>
      </w:r>
    </w:p>
    <w:p>
      <w:r>
        <w:t>1138. m.young@smartservices.aol.com</w:t>
      </w:r>
    </w:p>
    <w:p>
      <w:r>
        <w:t>1139. madison130_hill@aol.com</w:t>
      </w:r>
    </w:p>
    <w:p>
      <w:r>
        <w:t>1140. a.miller8560@aol.com</w:t>
      </w:r>
    </w:p>
    <w:p>
      <w:r>
        <w:t>1141. s.wilson87@aol.com</w:t>
      </w:r>
    </w:p>
    <w:p>
      <w:r>
        <w:t>1142. daniel5242.walker@aol.com</w:t>
      </w:r>
    </w:p>
    <w:p>
      <w:r>
        <w:t>1143. andrew60_lewis@aol.com</w:t>
      </w:r>
    </w:p>
    <w:p>
      <w:r>
        <w:t>1144. l.wilson@solarsystems.aol.com</w:t>
      </w:r>
    </w:p>
    <w:p>
      <w:r>
        <w:t>1145. kelly2_davis@aol.com</w:t>
      </w:r>
    </w:p>
    <w:p>
      <w:r>
        <w:t>1146. michele.777@alphatech.aol.com</w:t>
      </w:r>
    </w:p>
    <w:p>
      <w:r>
        <w:t>1147. k.baker@synergy.aol.com</w:t>
      </w:r>
    </w:p>
    <w:p>
      <w:r>
        <w:t>1148. olivia@webworld.aol.com</w:t>
      </w:r>
    </w:p>
    <w:p>
      <w:r>
        <w:t>1149. taylor@cloudcomputing.aol.com</w:t>
      </w:r>
    </w:p>
    <w:p>
      <w:r>
        <w:t>1150. daniel.93@smartservices.aol.com</w:t>
      </w:r>
    </w:p>
    <w:p>
      <w:r>
        <w:t>1151. klopez94@aol.com</w:t>
      </w:r>
    </w:p>
    <w:p>
      <w:r>
        <w:t>1152. dharris49@aol.com</w:t>
      </w:r>
    </w:p>
    <w:p>
      <w:r>
        <w:t>1153. kelly4.moore@aol.com</w:t>
      </w:r>
    </w:p>
    <w:p>
      <w:r>
        <w:t>1154. leejohnson79@aol.com</w:t>
      </w:r>
    </w:p>
    <w:p>
      <w:r>
        <w:t>1155. john_9@innovatech.aol.com</w:t>
      </w:r>
    </w:p>
    <w:p>
      <w:r>
        <w:t>1156. emma.walker9@aol.com</w:t>
      </w:r>
    </w:p>
    <w:p>
      <w:r>
        <w:t>1157. pat.brown27@aol.com</w:t>
      </w:r>
    </w:p>
    <w:p>
      <w:r>
        <w:t>1158. david_lopez9@aol.com</w:t>
      </w:r>
    </w:p>
    <w:p>
      <w:r>
        <w:t>1159. lee.s2623@aol.com</w:t>
      </w:r>
    </w:p>
    <w:p>
      <w:r>
        <w:t>1160. andrewg014@aol.com</w:t>
      </w:r>
    </w:p>
    <w:p>
      <w:r>
        <w:t>1161. david.2@infotech.aol.com</w:t>
      </w:r>
    </w:p>
    <w:p>
      <w:r>
        <w:t>1162. leeb80@aol.com</w:t>
      </w:r>
    </w:p>
    <w:p>
      <w:r>
        <w:t>1163. olivia.m900@aol.com</w:t>
      </w:r>
    </w:p>
    <w:p>
      <w:r>
        <w:t>1164. zacharysmith966@aol.com</w:t>
      </w:r>
    </w:p>
    <w:p>
      <w:r>
        <w:t>1165. emma1846.white@aol.com</w:t>
      </w:r>
    </w:p>
    <w:p>
      <w:r>
        <w:t>1166. pat.g755@aol.com</w:t>
      </w:r>
    </w:p>
    <w:p>
      <w:r>
        <w:t>1167. c.allen728@aol.com</w:t>
      </w:r>
    </w:p>
    <w:p>
      <w:r>
        <w:t>1168. chris.35@cyberdyne.aol.com</w:t>
      </w:r>
    </w:p>
    <w:p>
      <w:r>
        <w:t>1169. joshua2.king@aol.com</w:t>
      </w:r>
    </w:p>
    <w:p>
      <w:r>
        <w:t>1170. casey15.jones@aol.com</w:t>
      </w:r>
    </w:p>
    <w:p>
      <w:r>
        <w:t>1171. megan.walker3@aol.com</w:t>
      </w:r>
    </w:p>
    <w:p>
      <w:r>
        <w:t>1172. joshua7630.walker@aol.com</w:t>
      </w:r>
    </w:p>
    <w:p>
      <w:r>
        <w:t>1173. jessica31.garcia@aol.com</w:t>
      </w:r>
    </w:p>
    <w:p>
      <w:r>
        <w:t>1174. alex_1@greenenergy.aol.com</w:t>
      </w:r>
    </w:p>
    <w:p>
      <w:r>
        <w:t>1175. jordan.torres4@aol.com</w:t>
      </w:r>
    </w:p>
    <w:p>
      <w:r>
        <w:t>1176. oliviataylor3593@aol.com</w:t>
      </w:r>
    </w:p>
    <w:p>
      <w:r>
        <w:t>1177. zachary_moore1@aol.com</w:t>
      </w:r>
    </w:p>
    <w:p>
      <w:r>
        <w:t>1178. taylor@techcorp.aol.com</w:t>
      </w:r>
    </w:p>
    <w:p>
      <w:r>
        <w:t>1179. michele@techcorp.aol.com</w:t>
      </w:r>
    </w:p>
    <w:p>
      <w:r>
        <w:t>1180. tjones0394@aol.com</w:t>
      </w:r>
    </w:p>
    <w:p>
      <w:r>
        <w:t>1181. jbrown078@aol.com</w:t>
      </w:r>
    </w:p>
    <w:p>
      <w:r>
        <w:t>1182. p.hall@infosystems.aol.com</w:t>
      </w:r>
    </w:p>
    <w:p>
      <w:r>
        <w:t>1183. kellyr361@aol.com</w:t>
      </w:r>
    </w:p>
    <w:p>
      <w:r>
        <w:t>1184. michele.brown523@aol.com</w:t>
      </w:r>
    </w:p>
    <w:p>
      <w:r>
        <w:t>1185. madison_7@byteworks.aol.com</w:t>
      </w:r>
    </w:p>
    <w:p>
      <w:r>
        <w:t>1186. emilyscott4@aol.com</w:t>
      </w:r>
    </w:p>
    <w:p>
      <w:r>
        <w:t>1187. c.hall33@aol.com</w:t>
      </w:r>
    </w:p>
    <w:p>
      <w:r>
        <w:t>1188. ashleya341@aol.com</w:t>
      </w:r>
    </w:p>
    <w:p>
      <w:r>
        <w:t>1189. michael_king37@aol.com</w:t>
      </w:r>
    </w:p>
    <w:p>
      <w:r>
        <w:t>1190. madison_nguyen4955@aol.com</w:t>
      </w:r>
    </w:p>
    <w:p>
      <w:r>
        <w:t>1191. daniel@datadynamics.aol.com</w:t>
      </w:r>
    </w:p>
    <w:p>
      <w:r>
        <w:t>1192. srobinson8@aol.com</w:t>
      </w:r>
    </w:p>
    <w:p>
      <w:r>
        <w:t>1193. m.flores59@aol.com</w:t>
      </w:r>
    </w:p>
    <w:p>
      <w:r>
        <w:t>1194. s.walker@cloudcomputing.aol.com</w:t>
      </w:r>
    </w:p>
    <w:p>
      <w:r>
        <w:t>1195. michele_baker4@aol.com</w:t>
      </w:r>
    </w:p>
    <w:p>
      <w:r>
        <w:t>1196. trodriguez0@aol.com</w:t>
      </w:r>
    </w:p>
    <w:p>
      <w:r>
        <w:t>1197. zacharym0@aol.com</w:t>
      </w:r>
    </w:p>
    <w:p>
      <w:r>
        <w:t>1198. casey_allen58@aol.com</w:t>
      </w:r>
    </w:p>
    <w:p>
      <w:r>
        <w:t>1199. lee@webworld.aol.com</w:t>
      </w:r>
    </w:p>
    <w:p>
      <w:r>
        <w:t>1200. sgonzalez50@aol.com</w:t>
      </w:r>
    </w:p>
    <w:p>
      <w:r>
        <w:t>1201. m.lopez@synergy.aol.com</w:t>
      </w:r>
    </w:p>
    <w:p>
      <w:r>
        <w:t>1202. rachel.41@techcorp.aol.com</w:t>
      </w:r>
    </w:p>
    <w:p>
      <w:r>
        <w:t>1203. jhill7776@aol.com</w:t>
      </w:r>
    </w:p>
    <w:p>
      <w:r>
        <w:t>1204. david.gonzalez7@aol.com</w:t>
      </w:r>
    </w:p>
    <w:p>
      <w:r>
        <w:t>1205. s.lee@synergy.aol.com</w:t>
      </w:r>
    </w:p>
    <w:p>
      <w:r>
        <w:t>1206. sambrown805@aol.com</w:t>
      </w:r>
    </w:p>
    <w:p>
      <w:r>
        <w:t>1207. madison_85@innovatech.aol.com</w:t>
      </w:r>
    </w:p>
    <w:p>
      <w:r>
        <w:t>1208. chris3305_taylor@aol.com</w:t>
      </w:r>
    </w:p>
    <w:p>
      <w:r>
        <w:t>1209. emmaallen051@aol.com</w:t>
      </w:r>
    </w:p>
    <w:p>
      <w:r>
        <w:t>1210. rachel@nextgen.aol.com</w:t>
      </w:r>
    </w:p>
    <w:p>
      <w:r>
        <w:t>1211. justinn99@aol.com</w:t>
      </w:r>
    </w:p>
    <w:p>
      <w:r>
        <w:t>1212. laura353.thomas@aol.com</w:t>
      </w:r>
    </w:p>
    <w:p>
      <w:r>
        <w:t>1213. kellyc54@aol.com</w:t>
      </w:r>
    </w:p>
    <w:p>
      <w:r>
        <w:t>1214. hannah347_adams@aol.com</w:t>
      </w:r>
    </w:p>
    <w:p>
      <w:r>
        <w:t>1215. jjohnson277@aol.com</w:t>
      </w:r>
    </w:p>
    <w:p>
      <w:r>
        <w:t>1216. jessica_garcia5195@aol.com</w:t>
      </w:r>
    </w:p>
    <w:p>
      <w:r>
        <w:t>1217. bbrown4266@aol.com</w:t>
      </w:r>
    </w:p>
    <w:p>
      <w:r>
        <w:t>1218. john_028@networks.aol.com</w:t>
      </w:r>
    </w:p>
    <w:p>
      <w:r>
        <w:t>1219. drew.hall4@aol.com</w:t>
      </w:r>
    </w:p>
    <w:p>
      <w:r>
        <w:t>1220. z.smith226@aol.com</w:t>
      </w:r>
    </w:p>
    <w:p>
      <w:r>
        <w:t>1221. drew9639.hall@aol.com</w:t>
      </w:r>
    </w:p>
    <w:p>
      <w:r>
        <w:t>1222. z.hernandez@byteworks.aol.com</w:t>
      </w:r>
    </w:p>
    <w:p>
      <w:r>
        <w:t>1223. zachary_johnson6463@aol.com</w:t>
      </w:r>
    </w:p>
    <w:p>
      <w:r>
        <w:t>1224. leerodriguez6786@aol.com</w:t>
      </w:r>
    </w:p>
    <w:p>
      <w:r>
        <w:t>1225. emily@byteworks.aol.com</w:t>
      </w:r>
    </w:p>
    <w:p>
      <w:r>
        <w:t>1226. n.williams@softworks.aol.com</w:t>
      </w:r>
    </w:p>
    <w:p>
      <w:r>
        <w:t>1227. olivia_6@digitech.aol.com</w:t>
      </w:r>
    </w:p>
    <w:p>
      <w:r>
        <w:t>1228. j.jones9@aol.com</w:t>
      </w:r>
    </w:p>
    <w:p>
      <w:r>
        <w:t>1229. ewalker3804@aol.com</w:t>
      </w:r>
    </w:p>
    <w:p>
      <w:r>
        <w:t>1230. a.brown6@aol.com</w:t>
      </w:r>
    </w:p>
    <w:p>
      <w:r>
        <w:t>1231. t.lee@webworld.aol.com</w:t>
      </w:r>
    </w:p>
    <w:p>
      <w:r>
        <w:t>1232. pat.a41@aol.com</w:t>
      </w:r>
    </w:p>
    <w:p>
      <w:r>
        <w:t>1233. lauraw5220@aol.com</w:t>
      </w:r>
    </w:p>
    <w:p>
      <w:r>
        <w:t>1234. kim_garcia5@aol.com</w:t>
      </w:r>
    </w:p>
    <w:p>
      <w:r>
        <w:t>1235. jessica9093_nguyen@aol.com</w:t>
      </w:r>
    </w:p>
    <w:p>
      <w:r>
        <w:t>1236. madison65.walker@aol.com</w:t>
      </w:r>
    </w:p>
    <w:p>
      <w:r>
        <w:t>1237. jthomas87@aol.com</w:t>
      </w:r>
    </w:p>
    <w:p>
      <w:r>
        <w:t>1238. m.gonzalez@bizsolutions.aol.com</w:t>
      </w:r>
    </w:p>
    <w:p>
      <w:r>
        <w:t>1239. emily.taylor7157@aol.com</w:t>
      </w:r>
    </w:p>
    <w:p>
      <w:r>
        <w:t>1240. ewright08@aol.com</w:t>
      </w:r>
    </w:p>
    <w:p>
      <w:r>
        <w:t>1241. emilyh161@aol.com</w:t>
      </w:r>
    </w:p>
    <w:p>
      <w:r>
        <w:t>1242. jamie863.jones@aol.com</w:t>
      </w:r>
    </w:p>
    <w:p>
      <w:r>
        <w:t>1243. alex_nelson174@aol.com</w:t>
      </w:r>
    </w:p>
    <w:p>
      <w:r>
        <w:t>1244. drew@solarsystems.aol.com</w:t>
      </w:r>
    </w:p>
    <w:p>
      <w:r>
        <w:t>1245. jordanhernandez4@aol.com</w:t>
      </w:r>
    </w:p>
    <w:p>
      <w:r>
        <w:t>1246. olivia89.williams@aol.com</w:t>
      </w:r>
    </w:p>
    <w:p>
      <w:r>
        <w:t>1247. zachary.836@datadynamics.aol.com</w:t>
      </w:r>
    </w:p>
    <w:p>
      <w:r>
        <w:t>1248. e.adams@techbridge.aol.com</w:t>
      </w:r>
    </w:p>
    <w:p>
      <w:r>
        <w:t>1249. josephlee6798@aol.com</w:t>
      </w:r>
    </w:p>
    <w:p>
      <w:r>
        <w:t>1250. andrewallen3@aol.com</w:t>
      </w:r>
    </w:p>
    <w:p>
      <w:r>
        <w:t>1251. josephk4@aol.com</w:t>
      </w:r>
    </w:p>
    <w:p>
      <w:r>
        <w:t>1252. john_034@greenenergy.aol.com</w:t>
      </w:r>
    </w:p>
    <w:p>
      <w:r>
        <w:t>1253. taylor_gonzalez934@aol.com</w:t>
      </w:r>
    </w:p>
    <w:p>
      <w:r>
        <w:t>1254. sarah_2@greenenergy.aol.com</w:t>
      </w:r>
    </w:p>
    <w:p>
      <w:r>
        <w:t>1255. casey.white0216@aol.com</w:t>
      </w:r>
    </w:p>
    <w:p>
      <w:r>
        <w:t>1256. david@greenenergy.aol.com</w:t>
      </w:r>
    </w:p>
    <w:p>
      <w:r>
        <w:t>1257. kelly449.wilson@aol.com</w:t>
      </w:r>
    </w:p>
    <w:p>
      <w:r>
        <w:t>1258. emilyr6771@aol.com</w:t>
      </w:r>
    </w:p>
    <w:p>
      <w:r>
        <w:t>1259. hannah_martinez115@aol.com</w:t>
      </w:r>
    </w:p>
    <w:p>
      <w:r>
        <w:t>1260. jordan.73@techcorp.aol.com</w:t>
      </w:r>
    </w:p>
    <w:p>
      <w:r>
        <w:t>1261. z.rodriguez@cyberdyne.aol.com</w:t>
      </w:r>
    </w:p>
    <w:p>
      <w:r>
        <w:t>1262. rachel44.flores@aol.com</w:t>
      </w:r>
    </w:p>
    <w:p>
      <w:r>
        <w:t>1263. nicholas@solarsystems.aol.com</w:t>
      </w:r>
    </w:p>
    <w:p>
      <w:r>
        <w:t>1264. kim_white40@aol.com</w:t>
      </w:r>
    </w:p>
    <w:p>
      <w:r>
        <w:t>1265. kim@softworks.aol.com</w:t>
      </w:r>
    </w:p>
    <w:p>
      <w:r>
        <w:t>1266. zachary_44@digitech.aol.com</w:t>
      </w:r>
    </w:p>
    <w:p>
      <w:r>
        <w:t>1267. morgan@webworld.aol.com</w:t>
      </w:r>
    </w:p>
    <w:p>
      <w:r>
        <w:t>1268. andrew_97@datadynamics.aol.com</w:t>
      </w:r>
    </w:p>
    <w:p>
      <w:r>
        <w:t>1269. nbaker3863@aol.com</w:t>
      </w:r>
    </w:p>
    <w:p>
      <w:r>
        <w:t>1270. emmaking606@aol.com</w:t>
      </w:r>
    </w:p>
    <w:p>
      <w:r>
        <w:t>1271. kellybrown79@aol.com</w:t>
      </w:r>
    </w:p>
    <w:p>
      <w:r>
        <w:t>1272. laura.03@innovatech.aol.com</w:t>
      </w:r>
    </w:p>
    <w:p>
      <w:r>
        <w:t>1273. johna54@aol.com</w:t>
      </w:r>
    </w:p>
    <w:p>
      <w:r>
        <w:t>1274. jamie@cloudcomputing.aol.com</w:t>
      </w:r>
    </w:p>
    <w:p>
      <w:r>
        <w:t>1275. jamie.r7599@aol.com</w:t>
      </w:r>
    </w:p>
    <w:p>
      <w:r>
        <w:t>1276. j.wright3@aol.com</w:t>
      </w:r>
    </w:p>
    <w:p>
      <w:r>
        <w:t>1277. a.anderson@webworld.aol.com</w:t>
      </w:r>
    </w:p>
    <w:p>
      <w:r>
        <w:t>1278. a.baker028@aol.com</w:t>
      </w:r>
    </w:p>
    <w:p>
      <w:r>
        <w:t>1279. lee.lee821@aol.com</w:t>
      </w:r>
    </w:p>
    <w:p>
      <w:r>
        <w:t>1280. jessicar6@aol.com</w:t>
      </w:r>
    </w:p>
    <w:p>
      <w:r>
        <w:t>1281. nicholasmartinez31@aol.com</w:t>
      </w:r>
    </w:p>
    <w:p>
      <w:r>
        <w:t>1282. nicholas.80@innovatech.aol.com</w:t>
      </w:r>
    </w:p>
    <w:p>
      <w:r>
        <w:t>1283. alex95_lewis@aol.com</w:t>
      </w:r>
    </w:p>
    <w:p>
      <w:r>
        <w:t>1284. jmiller6@aol.com</w:t>
      </w:r>
    </w:p>
    <w:p>
      <w:r>
        <w:t>1285. o.rodriguez@byteworks.aol.com</w:t>
      </w:r>
    </w:p>
    <w:p>
      <w:r>
        <w:t>1286. john.946@nextgen.aol.com</w:t>
      </w:r>
    </w:p>
    <w:p>
      <w:r>
        <w:t>1287. sam.n9@aol.com</w:t>
      </w:r>
    </w:p>
    <w:p>
      <w:r>
        <w:t>1288. joshua.t14@aol.com</w:t>
      </w:r>
    </w:p>
    <w:p>
      <w:r>
        <w:t>1289. madison.72@byteworks.aol.com</w:t>
      </w:r>
    </w:p>
    <w:p>
      <w:r>
        <w:t>1290. samwhite2426@aol.com</w:t>
      </w:r>
    </w:p>
    <w:p>
      <w:r>
        <w:t>1291. jnelson9@aol.com</w:t>
      </w:r>
    </w:p>
    <w:p>
      <w:r>
        <w:t>1292. hannah.white6@aol.com</w:t>
      </w:r>
    </w:p>
    <w:p>
      <w:r>
        <w:t>1293. lee.lee784@aol.com</w:t>
      </w:r>
    </w:p>
    <w:p>
      <w:r>
        <w:t>1294. alex_27@networks.aol.com</w:t>
      </w:r>
    </w:p>
    <w:p>
      <w:r>
        <w:t>1295. jordant438@aol.com</w:t>
      </w:r>
    </w:p>
    <w:p>
      <w:r>
        <w:t>1296. lgreen7@aol.com</w:t>
      </w:r>
    </w:p>
    <w:p>
      <w:r>
        <w:t>1297. asmith4@aol.com</w:t>
      </w:r>
    </w:p>
    <w:p>
      <w:r>
        <w:t>1298. jwalker146@aol.com</w:t>
      </w:r>
    </w:p>
    <w:p>
      <w:r>
        <w:t>1299. janemoore1@aol.com</w:t>
      </w:r>
    </w:p>
    <w:p>
      <w:r>
        <w:t>1300. patnelson9716@aol.com</w:t>
      </w:r>
    </w:p>
    <w:p>
      <w:r>
        <w:t>1301. t.brown5@aol.com</w:t>
      </w:r>
    </w:p>
    <w:p>
      <w:r>
        <w:t>1302. kellytaylor2@aol.com</w:t>
      </w:r>
    </w:p>
    <w:p>
      <w:r>
        <w:t>1303. tylermiller3525@aol.com</w:t>
      </w:r>
    </w:p>
    <w:p>
      <w:r>
        <w:t>1304. ryan@techcorp.aol.com</w:t>
      </w:r>
    </w:p>
    <w:p>
      <w:r>
        <w:t>1305. joshuathomas594@aol.com</w:t>
      </w:r>
    </w:p>
    <w:p>
      <w:r>
        <w:t>1306. joshua2_smith@aol.com</w:t>
      </w:r>
    </w:p>
    <w:p>
      <w:r>
        <w:t>1307. andrew.h46@aol.com</w:t>
      </w:r>
    </w:p>
    <w:p>
      <w:r>
        <w:t>1308. kellyl9960@aol.com</w:t>
      </w:r>
    </w:p>
    <w:p>
      <w:r>
        <w:t>1309. drewmiller85@aol.com</w:t>
      </w:r>
    </w:p>
    <w:p>
      <w:r>
        <w:t>1310. m.jones@datadynamics.aol.com</w:t>
      </w:r>
    </w:p>
    <w:p>
      <w:r>
        <w:t>1311. zachary.4@infotech.aol.com</w:t>
      </w:r>
    </w:p>
    <w:p>
      <w:r>
        <w:t>1312. kellyr4747@aol.com</w:t>
      </w:r>
    </w:p>
    <w:p>
      <w:r>
        <w:t>1313. justin_6@solarsystems.aol.com</w:t>
      </w:r>
    </w:p>
    <w:p>
      <w:r>
        <w:t>1314. b.williams3@aol.com</w:t>
      </w:r>
    </w:p>
    <w:p>
      <w:r>
        <w:t>1315. tylerg65@aol.com</w:t>
      </w:r>
    </w:p>
    <w:p>
      <w:r>
        <w:t>1316. andrew214_williams@aol.com</w:t>
      </w:r>
    </w:p>
    <w:p>
      <w:r>
        <w:t>1317. pat_211@datadynamics.aol.com</w:t>
      </w:r>
    </w:p>
    <w:p>
      <w:r>
        <w:t>1318. joshua290.hall@aol.com</w:t>
      </w:r>
    </w:p>
    <w:p>
      <w:r>
        <w:t>1319. kelly@greenenergy.aol.com</w:t>
      </w:r>
    </w:p>
    <w:p>
      <w:r>
        <w:t>1320. sarah697.brown@aol.com</w:t>
      </w:r>
    </w:p>
    <w:p>
      <w:r>
        <w:t>1321. jthomas058@aol.com</w:t>
      </w:r>
    </w:p>
    <w:p>
      <w:r>
        <w:t>1322. emily8.lee@aol.com</w:t>
      </w:r>
    </w:p>
    <w:p>
      <w:r>
        <w:t>1323. oadams2549@aol.com</w:t>
      </w:r>
    </w:p>
    <w:p>
      <w:r>
        <w:t>1324. l.martinez3@aol.com</w:t>
      </w:r>
    </w:p>
    <w:p>
      <w:r>
        <w:t>1325. sarah_926@infosystems.aol.com</w:t>
      </w:r>
    </w:p>
    <w:p>
      <w:r>
        <w:t>1326. lee.r070@aol.com</w:t>
      </w:r>
    </w:p>
    <w:p>
      <w:r>
        <w:t>1327. caseyr5@aol.com</w:t>
      </w:r>
    </w:p>
    <w:p>
      <w:r>
        <w:t>1328. sarah_945@digitech.aol.com</w:t>
      </w:r>
    </w:p>
    <w:p>
      <w:r>
        <w:t>1329. jane3_taylor@aol.com</w:t>
      </w:r>
    </w:p>
    <w:p>
      <w:r>
        <w:t>1330. michael7819.walker@aol.com</w:t>
      </w:r>
    </w:p>
    <w:p>
      <w:r>
        <w:t>1331. ashleyw4@aol.com</w:t>
      </w:r>
    </w:p>
    <w:p>
      <w:r>
        <w:t>1332. morgan_hall786@aol.com</w:t>
      </w:r>
    </w:p>
    <w:p>
      <w:r>
        <w:t>1333. jsmith432@aol.com</w:t>
      </w:r>
    </w:p>
    <w:p>
      <w:r>
        <w:t>1334. samb03@aol.com</w:t>
      </w:r>
    </w:p>
    <w:p>
      <w:r>
        <w:t>1335. sam.miller662@aol.com</w:t>
      </w:r>
    </w:p>
    <w:p>
      <w:r>
        <w:t>1336. jane@byteworks.aol.com</w:t>
      </w:r>
    </w:p>
    <w:p>
      <w:r>
        <w:t>1337. n.anderson3@aol.com</w:t>
      </w:r>
    </w:p>
    <w:p>
      <w:r>
        <w:t>1338. e.martinez@techcorp.aol.com</w:t>
      </w:r>
    </w:p>
    <w:p>
      <w:r>
        <w:t>1339. emma7_adams@aol.com</w:t>
      </w:r>
    </w:p>
    <w:p>
      <w:r>
        <w:t>1340. rachel.g3@aol.com</w:t>
      </w:r>
    </w:p>
    <w:p>
      <w:r>
        <w:t>1341. alex_king2956@aol.com</w:t>
      </w:r>
    </w:p>
    <w:p>
      <w:r>
        <w:t>1342. emily_baker0@aol.com</w:t>
      </w:r>
    </w:p>
    <w:p>
      <w:r>
        <w:t>1343. lee.h34@aol.com</w:t>
      </w:r>
    </w:p>
    <w:p>
      <w:r>
        <w:t>1344. d.gonzalez@datadynamics.aol.com</w:t>
      </w:r>
    </w:p>
    <w:p>
      <w:r>
        <w:t>1345. ashley_taylor28@aol.com</w:t>
      </w:r>
    </w:p>
    <w:p>
      <w:r>
        <w:t>1346. h.robinson@byteworks.aol.com</w:t>
      </w:r>
    </w:p>
    <w:p>
      <w:r>
        <w:t>1347. morgan@networks.aol.com</w:t>
      </w:r>
    </w:p>
    <w:p>
      <w:r>
        <w:t>1348. david899_adams@aol.com</w:t>
      </w:r>
    </w:p>
    <w:p>
      <w:r>
        <w:t>1349. s.young@alphatech.aol.com</w:t>
      </w:r>
    </w:p>
    <w:p>
      <w:r>
        <w:t>1350. j.davis@nextgen.aol.com</w:t>
      </w:r>
    </w:p>
    <w:p>
      <w:r>
        <w:t>1351. rachel.thomas000@aol.com</w:t>
      </w:r>
    </w:p>
    <w:p>
      <w:r>
        <w:t>1352. laurahill1@aol.com</w:t>
      </w:r>
    </w:p>
    <w:p>
      <w:r>
        <w:t>1353. radams75@aol.com</w:t>
      </w:r>
    </w:p>
    <w:p>
      <w:r>
        <w:t>1354. andrew.w8@aol.com</w:t>
      </w:r>
    </w:p>
    <w:p>
      <w:r>
        <w:t>1355. david.j5711@aol.com</w:t>
      </w:r>
    </w:p>
    <w:p>
      <w:r>
        <w:t>1356. jane_8@networks.aol.com</w:t>
      </w:r>
    </w:p>
    <w:p>
      <w:r>
        <w:t>1357. michael39.taylor@aol.com</w:t>
      </w:r>
    </w:p>
    <w:p>
      <w:r>
        <w:t>1358. e.garcia@alphatech.aol.com</w:t>
      </w:r>
    </w:p>
    <w:p>
      <w:r>
        <w:t>1359. rachel_nelson7@aol.com</w:t>
      </w:r>
    </w:p>
    <w:p>
      <w:r>
        <w:t>1360. l.torres236@aol.com</w:t>
      </w:r>
    </w:p>
    <w:p>
      <w:r>
        <w:t>1361. rachel715_lewis@aol.com</w:t>
      </w:r>
    </w:p>
    <w:p>
      <w:r>
        <w:t>1362. madison.420@infotech.aol.com</w:t>
      </w:r>
    </w:p>
    <w:p>
      <w:r>
        <w:t>1363. john798.allen@aol.com</w:t>
      </w:r>
    </w:p>
    <w:p>
      <w:r>
        <w:t>1364. joshua.881@networks.aol.com</w:t>
      </w:r>
    </w:p>
    <w:p>
      <w:r>
        <w:t>1365. tyler35_clark@aol.com</w:t>
      </w:r>
    </w:p>
    <w:p>
      <w:r>
        <w:t>1366. andrew_44@nextgen.aol.com</w:t>
      </w:r>
    </w:p>
    <w:p>
      <w:r>
        <w:t>1367. m.baker8@aol.com</w:t>
      </w:r>
    </w:p>
    <w:p>
      <w:r>
        <w:t>1368. justin61.jones@aol.com</w:t>
      </w:r>
    </w:p>
    <w:p>
      <w:r>
        <w:t>1369. zachary.garcia161@aol.com</w:t>
      </w:r>
    </w:p>
    <w:p>
      <w:r>
        <w:t>1370. andrewj3@aol.com</w:t>
      </w:r>
    </w:p>
    <w:p>
      <w:r>
        <w:t>1371. sarahhall63@aol.com</w:t>
      </w:r>
    </w:p>
    <w:p>
      <w:r>
        <w:t>1372. andrew431_adams@aol.com</w:t>
      </w:r>
    </w:p>
    <w:p>
      <w:r>
        <w:t>1373. sam_68@innovatech.aol.com</w:t>
      </w:r>
    </w:p>
    <w:p>
      <w:r>
        <w:t>1374. brianna_flores515@aol.com</w:t>
      </w:r>
    </w:p>
    <w:p>
      <w:r>
        <w:t>1375. kelly283.hernandez@aol.com</w:t>
      </w:r>
    </w:p>
    <w:p>
      <w:r>
        <w:t>1376. emma@digitech.aol.com</w:t>
      </w:r>
    </w:p>
    <w:p>
      <w:r>
        <w:t>1377. michael@techbridge.aol.com</w:t>
      </w:r>
    </w:p>
    <w:p>
      <w:r>
        <w:t>1378. joshua6_hall@aol.com</w:t>
      </w:r>
    </w:p>
    <w:p>
      <w:r>
        <w:t>1379. ashley_533@synergy.aol.com</w:t>
      </w:r>
    </w:p>
    <w:p>
      <w:r>
        <w:t>1380. joshua_jones9914@aol.com</w:t>
      </w:r>
    </w:p>
    <w:p>
      <w:r>
        <w:t>1381. tyler_walker07@aol.com</w:t>
      </w:r>
    </w:p>
    <w:p>
      <w:r>
        <w:t>1382. madison_hall118@aol.com</w:t>
      </w:r>
    </w:p>
    <w:p>
      <w:r>
        <w:t>1383. david_king499@aol.com</w:t>
      </w:r>
    </w:p>
    <w:p>
      <w:r>
        <w:t>1384. morganwilson6836@aol.com</w:t>
      </w:r>
    </w:p>
    <w:p>
      <w:r>
        <w:t>1385. alexgreen4191@aol.com</w:t>
      </w:r>
    </w:p>
    <w:p>
      <w:r>
        <w:t>1386. r.anderson84@aol.com</w:t>
      </w:r>
    </w:p>
    <w:p>
      <w:r>
        <w:t>1387. olivia.wilson62@aol.com</w:t>
      </w:r>
    </w:p>
    <w:p>
      <w:r>
        <w:t>1388. srodriguez9@aol.com</w:t>
      </w:r>
    </w:p>
    <w:p>
      <w:r>
        <w:t>1389. alex.3@networks.aol.com</w:t>
      </w:r>
    </w:p>
    <w:p>
      <w:r>
        <w:t>1390. chris.7@nextgen.aol.com</w:t>
      </w:r>
    </w:p>
    <w:p>
      <w:r>
        <w:t>1391. tsmith8675@aol.com</w:t>
      </w:r>
    </w:p>
    <w:p>
      <w:r>
        <w:t>1392. john@solarsystems.aol.com</w:t>
      </w:r>
    </w:p>
    <w:p>
      <w:r>
        <w:t>1393. chris_hill2@aol.com</w:t>
      </w:r>
    </w:p>
    <w:p>
      <w:r>
        <w:t>1394. j.miller407@aol.com</w:t>
      </w:r>
    </w:p>
    <w:p>
      <w:r>
        <w:t>1395. michael.1@datadynamics.aol.com</w:t>
      </w:r>
    </w:p>
    <w:p>
      <w:r>
        <w:t>1396. joshua@cyberdyne.aol.com</w:t>
      </w:r>
    </w:p>
    <w:p>
      <w:r>
        <w:t>1397. t.wright91@aol.com</w:t>
      </w:r>
    </w:p>
    <w:p>
      <w:r>
        <w:t>1398. ryan@solarsystems.aol.com</w:t>
      </w:r>
    </w:p>
    <w:p>
      <w:r>
        <w:t>1399. laura@smartservices.aol.com</w:t>
      </w:r>
    </w:p>
    <w:p>
      <w:r>
        <w:t>1400. zachary.n2373@aol.com</w:t>
      </w:r>
    </w:p>
    <w:p>
      <w:r>
        <w:t>1401. morgan77_hall@aol.com</w:t>
      </w:r>
    </w:p>
    <w:p>
      <w:r>
        <w:t>1402. tyler984_smith@aol.com</w:t>
      </w:r>
    </w:p>
    <w:p>
      <w:r>
        <w:t>1403. nicholas.b2523@aol.com</w:t>
      </w:r>
    </w:p>
    <w:p>
      <w:r>
        <w:t>1404. michael.t8@aol.com</w:t>
      </w:r>
    </w:p>
    <w:p>
      <w:r>
        <w:t>1405. michael@infotech.aol.com</w:t>
      </w:r>
    </w:p>
    <w:p>
      <w:r>
        <w:t>1406. madison@networks.aol.com</w:t>
      </w:r>
    </w:p>
    <w:p>
      <w:r>
        <w:t>1407. j.robinson8@aol.com</w:t>
      </w:r>
    </w:p>
    <w:p>
      <w:r>
        <w:t>1408. jordan.a9@aol.com</w:t>
      </w:r>
    </w:p>
    <w:p>
      <w:r>
        <w:t>1409. taylor@alphatech.aol.com</w:t>
      </w:r>
    </w:p>
    <w:p>
      <w:r>
        <w:t>1410. justin_brown76@aol.com</w:t>
      </w:r>
    </w:p>
    <w:p>
      <w:r>
        <w:t>1411. john33.moore@aol.com</w:t>
      </w:r>
    </w:p>
    <w:p>
      <w:r>
        <w:t>1412. s.torres@nextgen.aol.com</w:t>
      </w:r>
    </w:p>
    <w:p>
      <w:r>
        <w:t>1413. matthew@alphatech.aol.com</w:t>
      </w:r>
    </w:p>
    <w:p>
      <w:r>
        <w:t>1414. pmartinez336@aol.com</w:t>
      </w:r>
    </w:p>
    <w:p>
      <w:r>
        <w:t>1415. brianna_king675@aol.com</w:t>
      </w:r>
    </w:p>
    <w:p>
      <w:r>
        <w:t>1416. mdavis8@aol.com</w:t>
      </w:r>
    </w:p>
    <w:p>
      <w:r>
        <w:t>1417. dmartinez25@aol.com</w:t>
      </w:r>
    </w:p>
    <w:p>
      <w:r>
        <w:t>1418. ashley.97@digitech.aol.com</w:t>
      </w:r>
    </w:p>
    <w:p>
      <w:r>
        <w:t>1419. tylergarcia4318@aol.com</w:t>
      </w:r>
    </w:p>
    <w:p>
      <w:r>
        <w:t>1420. andrewb8049@aol.com</w:t>
      </w:r>
    </w:p>
    <w:p>
      <w:r>
        <w:t>1421. danielallen8371@aol.com</w:t>
      </w:r>
    </w:p>
    <w:p>
      <w:r>
        <w:t>1422. c.adams@networks.aol.com</w:t>
      </w:r>
    </w:p>
    <w:p>
      <w:r>
        <w:t>1423. brianna.gonzalez3@aol.com</w:t>
      </w:r>
    </w:p>
    <w:p>
      <w:r>
        <w:t>1424. o.smith@techcorp.aol.com</w:t>
      </w:r>
    </w:p>
    <w:p>
      <w:r>
        <w:t>1425. joseph@byteworks.aol.com</w:t>
      </w:r>
    </w:p>
    <w:p>
      <w:r>
        <w:t>1426. t.gonzalez3013@aol.com</w:t>
      </w:r>
    </w:p>
    <w:p>
      <w:r>
        <w:t>1427. lflores62@aol.com</w:t>
      </w:r>
    </w:p>
    <w:p>
      <w:r>
        <w:t>1428. sam@networks.aol.com</w:t>
      </w:r>
    </w:p>
    <w:p>
      <w:r>
        <w:t>1429. ashley_gonzalez44@aol.com</w:t>
      </w:r>
    </w:p>
    <w:p>
      <w:r>
        <w:t>1430. jamie_989@alphatech.aol.com</w:t>
      </w:r>
    </w:p>
    <w:p>
      <w:r>
        <w:t>1431. sam5.walker@aol.com</w:t>
      </w:r>
    </w:p>
    <w:p>
      <w:r>
        <w:t>1432. ryan_353@solarsystems.aol.com</w:t>
      </w:r>
    </w:p>
    <w:p>
      <w:r>
        <w:t>1433. megan3790.harris@aol.com</w:t>
      </w:r>
    </w:p>
    <w:p>
      <w:r>
        <w:t>1434. justin.m94@aol.com</w:t>
      </w:r>
    </w:p>
    <w:p>
      <w:r>
        <w:t>1435. ryan5.baker@aol.com</w:t>
      </w:r>
    </w:p>
    <w:p>
      <w:r>
        <w:t>1436. daniell839@aol.com</w:t>
      </w:r>
    </w:p>
    <w:p>
      <w:r>
        <w:t>1437. ryan12_miller@aol.com</w:t>
      </w:r>
    </w:p>
    <w:p>
      <w:r>
        <w:t>1438. jane620_rodriguez@aol.com</w:t>
      </w:r>
    </w:p>
    <w:p>
      <w:r>
        <w:t>1439. casey_026@byteworks.aol.com</w:t>
      </w:r>
    </w:p>
    <w:p>
      <w:r>
        <w:t>1440. twhite50@aol.com</w:t>
      </w:r>
    </w:p>
    <w:p>
      <w:r>
        <w:t>1441. dlopez510@aol.com</w:t>
      </w:r>
    </w:p>
    <w:p>
      <w:r>
        <w:t>1442. zacharyscott8016@aol.com</w:t>
      </w:r>
    </w:p>
    <w:p>
      <w:r>
        <w:t>1443. justin@alphatech.aol.com</w:t>
      </w:r>
    </w:p>
    <w:p>
      <w:r>
        <w:t>1444. olivia.955@techbridge.aol.com</w:t>
      </w:r>
    </w:p>
    <w:p>
      <w:r>
        <w:t>1445. brianna.baker5@aol.com</w:t>
      </w:r>
    </w:p>
    <w:p>
      <w:r>
        <w:t>1446. b.davis@techcorp.aol.com</w:t>
      </w:r>
    </w:p>
    <w:p>
      <w:r>
        <w:t>1447. a.thomas@webworld.aol.com</w:t>
      </w:r>
    </w:p>
    <w:p>
      <w:r>
        <w:t>1448. madison_nguyen4440@aol.com</w:t>
      </w:r>
    </w:p>
    <w:p>
      <w:r>
        <w:t>1449. megan8318_brown@aol.com</w:t>
      </w:r>
    </w:p>
    <w:p>
      <w:r>
        <w:t>1450. zachary7_moore@aol.com</w:t>
      </w:r>
    </w:p>
    <w:p>
      <w:r>
        <w:t>1451. j.rodriguez@greenenergy.aol.com</w:t>
      </w:r>
    </w:p>
    <w:p>
      <w:r>
        <w:t>1452. jlewis629@aol.com</w:t>
      </w:r>
    </w:p>
    <w:p>
      <w:r>
        <w:t>1453. ashley443.rivera@aol.com</w:t>
      </w:r>
    </w:p>
    <w:p>
      <w:r>
        <w:t>1454. daniel_319@digitech.aol.com</w:t>
      </w:r>
    </w:p>
    <w:p>
      <w:r>
        <w:t>1455. emma_lee7773@aol.com</w:t>
      </w:r>
    </w:p>
    <w:p>
      <w:r>
        <w:t>1456. brianna.t7@aol.com</w:t>
      </w:r>
    </w:p>
    <w:p>
      <w:r>
        <w:t>1457. nicholasg6812@aol.com</w:t>
      </w:r>
    </w:p>
    <w:p>
      <w:r>
        <w:t>1458. alex.thomas19@aol.com</w:t>
      </w:r>
    </w:p>
    <w:p>
      <w:r>
        <w:t>1459. rnguyen5@aol.com</w:t>
      </w:r>
    </w:p>
    <w:p>
      <w:r>
        <w:t>1460. emma.h49@aol.com</w:t>
      </w:r>
    </w:p>
    <w:p>
      <w:r>
        <w:t>1461. justin_497@datadynamics.aol.com</w:t>
      </w:r>
    </w:p>
    <w:p>
      <w:r>
        <w:t>1462. emma.allen86@aol.com</w:t>
      </w:r>
    </w:p>
    <w:p>
      <w:r>
        <w:t>1463. a.allen9@aol.com</w:t>
      </w:r>
    </w:p>
    <w:p>
      <w:r>
        <w:t>1464. k.jones66@aol.com</w:t>
      </w:r>
    </w:p>
    <w:p>
      <w:r>
        <w:t>1465. andrew0043.scott@aol.com</w:t>
      </w:r>
    </w:p>
    <w:p>
      <w:r>
        <w:t>1466. daniel.27@synergy.aol.com</w:t>
      </w:r>
    </w:p>
    <w:p>
      <w:r>
        <w:t>1467. jessica_71@solarsystems.aol.com</w:t>
      </w:r>
    </w:p>
    <w:p>
      <w:r>
        <w:t>1468. emily.914@cloudcomputing.aol.com</w:t>
      </w:r>
    </w:p>
    <w:p>
      <w:r>
        <w:t>1469. john@softworks.aol.com</w:t>
      </w:r>
    </w:p>
    <w:p>
      <w:r>
        <w:t>1470. c.green9740@aol.com</w:t>
      </w:r>
    </w:p>
    <w:p>
      <w:r>
        <w:t>1471. morgan@digitech.aol.com</w:t>
      </w:r>
    </w:p>
    <w:p>
      <w:r>
        <w:t>1472. megan.k596@aol.com</w:t>
      </w:r>
    </w:p>
    <w:p>
      <w:r>
        <w:t>1473. m.baker14@aol.com</w:t>
      </w:r>
    </w:p>
    <w:p>
      <w:r>
        <w:t>1474. lee@webworld.aol.com</w:t>
      </w:r>
    </w:p>
    <w:p>
      <w:r>
        <w:t>1475. madison.flores0812@aol.com</w:t>
      </w:r>
    </w:p>
    <w:p>
      <w:r>
        <w:t>1476. michele@smartservices.aol.com</w:t>
      </w:r>
    </w:p>
    <w:p>
      <w:r>
        <w:t>1477. taylorjones13@aol.com</w:t>
      </w:r>
    </w:p>
    <w:p>
      <w:r>
        <w:t>1478. justin_37@cloudcomputing.aol.com</w:t>
      </w:r>
    </w:p>
    <w:p>
      <w:r>
        <w:t>1479. olivia_360@innovatech.aol.com</w:t>
      </w:r>
    </w:p>
    <w:p>
      <w:r>
        <w:t>1480. e.williams@techbridge.aol.com</w:t>
      </w:r>
    </w:p>
    <w:p>
      <w:r>
        <w:t>1481. michele103.thomas@aol.com</w:t>
      </w:r>
    </w:p>
    <w:p>
      <w:r>
        <w:t>1482. madison.r106@aol.com</w:t>
      </w:r>
    </w:p>
    <w:p>
      <w:r>
        <w:t>1483. chris.miller2@aol.com</w:t>
      </w:r>
    </w:p>
    <w:p>
      <w:r>
        <w:t>1484. laura_62@techbridge.aol.com</w:t>
      </w:r>
    </w:p>
    <w:p>
      <w:r>
        <w:t>1485. hannah_smith488@aol.com</w:t>
      </w:r>
    </w:p>
    <w:p>
      <w:r>
        <w:t>1486. k.young@synergy.aol.com</w:t>
      </w:r>
    </w:p>
    <w:p>
      <w:r>
        <w:t>1487. sarah_lopez0@aol.com</w:t>
      </w:r>
    </w:p>
    <w:p>
      <w:r>
        <w:t>1488. o.miller7@aol.com</w:t>
      </w:r>
    </w:p>
    <w:p>
      <w:r>
        <w:t>1489. mmartinez7@aol.com</w:t>
      </w:r>
    </w:p>
    <w:p>
      <w:r>
        <w:t>1490. khernandez9803@aol.com</w:t>
      </w:r>
    </w:p>
    <w:p>
      <w:r>
        <w:t>1491. k.king788@aol.com</w:t>
      </w:r>
    </w:p>
    <w:p>
      <w:r>
        <w:t>1492. c.torres@infosystems.aol.com</w:t>
      </w:r>
    </w:p>
    <w:p>
      <w:r>
        <w:t>1493. madison25.brown@aol.com</w:t>
      </w:r>
    </w:p>
    <w:p>
      <w:r>
        <w:t>1494. daniel@techbridge.aol.com</w:t>
      </w:r>
    </w:p>
    <w:p>
      <w:r>
        <w:t>1495. joseph069.rivera@aol.com</w:t>
      </w:r>
    </w:p>
    <w:p>
      <w:r>
        <w:t>1496. pat7030.jones@aol.com</w:t>
      </w:r>
    </w:p>
    <w:p>
      <w:r>
        <w:t>1497. samr571@aol.com</w:t>
      </w:r>
    </w:p>
    <w:p>
      <w:r>
        <w:t>1498. hgreen3806@aol.com</w:t>
      </w:r>
    </w:p>
    <w:p>
      <w:r>
        <w:t>1499. j.thomas7600@aol.com</w:t>
      </w:r>
    </w:p>
    <w:p>
      <w:r>
        <w:t>1500. ashley@nextgen.aol.com</w:t>
      </w:r>
    </w:p>
    <w:p>
      <w:r>
        <w:t>1501. m.garcia0@aol.com</w:t>
      </w:r>
    </w:p>
    <w:p>
      <w:r>
        <w:t>1502. brianna5210_baker@aol.com</w:t>
      </w:r>
    </w:p>
    <w:p>
      <w:r>
        <w:t>1503. ttorres777@aol.com</w:t>
      </w:r>
    </w:p>
    <w:p>
      <w:r>
        <w:t>1504. brianna.g3833@aol.com</w:t>
      </w:r>
    </w:p>
    <w:p>
      <w:r>
        <w:t>1505. david_268@techcorp.aol.com</w:t>
      </w:r>
    </w:p>
    <w:p>
      <w:r>
        <w:t>1506. alexw4@aol.com</w:t>
      </w:r>
    </w:p>
    <w:p>
      <w:r>
        <w:t>1507. sarahb2583@aol.com</w:t>
      </w:r>
    </w:p>
    <w:p>
      <w:r>
        <w:t>1508. rachelg83@aol.com</w:t>
      </w:r>
    </w:p>
    <w:p>
      <w:r>
        <w:t>1509. r.king@innovatech.aol.com</w:t>
      </w:r>
    </w:p>
    <w:p>
      <w:r>
        <w:t>1510. bthomas2691@aol.com</w:t>
      </w:r>
    </w:p>
    <w:p>
      <w:r>
        <w:t>1511. oliviag2@aol.com</w:t>
      </w:r>
    </w:p>
    <w:p>
      <w:r>
        <w:t>1512. b.baker@bizsolutions.aol.com</w:t>
      </w:r>
    </w:p>
    <w:p>
      <w:r>
        <w:t>1513. michael5.flores@aol.com</w:t>
      </w:r>
    </w:p>
    <w:p>
      <w:r>
        <w:t>1514. rachel_743@alphatech.aol.com</w:t>
      </w:r>
    </w:p>
    <w:p>
      <w:r>
        <w:t>1515. justin_870@nextgen.aol.com</w:t>
      </w:r>
    </w:p>
    <w:p>
      <w:r>
        <w:t>1516. emily_9@solarsystems.aol.com</w:t>
      </w:r>
    </w:p>
    <w:p>
      <w:r>
        <w:t>1517. ryan.b32@aol.com</w:t>
      </w:r>
    </w:p>
    <w:p>
      <w:r>
        <w:t>1518. pat@datadynamics.aol.com</w:t>
      </w:r>
    </w:p>
    <w:p>
      <w:r>
        <w:t>1519. micheleh8@aol.com</w:t>
      </w:r>
    </w:p>
    <w:p>
      <w:r>
        <w:t>1520. chris@infotech.aol.com</w:t>
      </w:r>
    </w:p>
    <w:p>
      <w:r>
        <w:t>1521. morgan_martinez0@aol.com</w:t>
      </w:r>
    </w:p>
    <w:p>
      <w:r>
        <w:t>1522. taylor.571@byteworks.aol.com</w:t>
      </w:r>
    </w:p>
    <w:p>
      <w:r>
        <w:t>1523. laura.lee90@aol.com</w:t>
      </w:r>
    </w:p>
    <w:p>
      <w:r>
        <w:t>1524. emily5.brown@aol.com</w:t>
      </w:r>
    </w:p>
    <w:p>
      <w:r>
        <w:t>1525. e.hall83@aol.com</w:t>
      </w:r>
    </w:p>
    <w:p>
      <w:r>
        <w:t>1526. andrew.a267@aol.com</w:t>
      </w:r>
    </w:p>
    <w:p>
      <w:r>
        <w:t>1527. michele_748@digitech.aol.com</w:t>
      </w:r>
    </w:p>
    <w:p>
      <w:r>
        <w:t>1528. ashley396_allen@aol.com</w:t>
      </w:r>
    </w:p>
    <w:p>
      <w:r>
        <w:t>1529. joshua.27@webworld.aol.com</w:t>
      </w:r>
    </w:p>
    <w:p>
      <w:r>
        <w:t>1530. david@techcorp.aol.com</w:t>
      </w:r>
    </w:p>
    <w:p>
      <w:r>
        <w:t>1531. kmoore4@aol.com</w:t>
      </w:r>
    </w:p>
    <w:p>
      <w:r>
        <w:t>1532. jane.468@innovatech.aol.com</w:t>
      </w:r>
    </w:p>
    <w:p>
      <w:r>
        <w:t>1533. olivia_robinson63@aol.com</w:t>
      </w:r>
    </w:p>
    <w:p>
      <w:r>
        <w:t>1534. jordan.r2531@aol.com</w:t>
      </w:r>
    </w:p>
    <w:p>
      <w:r>
        <w:t>1535. justin.l357@aol.com</w:t>
      </w:r>
    </w:p>
    <w:p>
      <w:r>
        <w:t>1536. justin.53@datadynamics.aol.com</w:t>
      </w:r>
    </w:p>
    <w:p>
      <w:r>
        <w:t>1537. michaelt7@aol.com</w:t>
      </w:r>
    </w:p>
    <w:p>
      <w:r>
        <w:t>1538. jessicayoung563@aol.com</w:t>
      </w:r>
    </w:p>
    <w:p>
      <w:r>
        <w:t>1539. m.harris@infotech.aol.com</w:t>
      </w:r>
    </w:p>
    <w:p>
      <w:r>
        <w:t>1540. jamie_taylor469@aol.com</w:t>
      </w:r>
    </w:p>
    <w:p>
      <w:r>
        <w:t>1541. arodriguez445@aol.com</w:t>
      </w:r>
    </w:p>
    <w:p>
      <w:r>
        <w:t>1542. david_13@alphatech.aol.com</w:t>
      </w:r>
    </w:p>
    <w:p>
      <w:r>
        <w:t>1543. megan0952.rivera@aol.com</w:t>
      </w:r>
    </w:p>
    <w:p>
      <w:r>
        <w:t>1544. megan11.allen@aol.com</w:t>
      </w:r>
    </w:p>
    <w:p>
      <w:r>
        <w:t>1545. david_anderson5@aol.com</w:t>
      </w:r>
    </w:p>
    <w:p>
      <w:r>
        <w:t>1546. emily62.hill@aol.com</w:t>
      </w:r>
    </w:p>
    <w:p>
      <w:r>
        <w:t>1547. daniel@greenenergy.aol.com</w:t>
      </w:r>
    </w:p>
    <w:p>
      <w:r>
        <w:t>1548. jamie_91@digitech.aol.com</w:t>
      </w:r>
    </w:p>
    <w:p>
      <w:r>
        <w:t>1549. ryan_18@infosystems.aol.com</w:t>
      </w:r>
    </w:p>
    <w:p>
      <w:r>
        <w:t>1550. pat1506_scott@aol.com</w:t>
      </w:r>
    </w:p>
    <w:p>
      <w:r>
        <w:t>1551. n.hill@webworld.aol.com</w:t>
      </w:r>
    </w:p>
    <w:p>
      <w:r>
        <w:t>1552. rachell4580@aol.com</w:t>
      </w:r>
    </w:p>
    <w:p>
      <w:r>
        <w:t>1553. zachary2.hernandez@aol.com</w:t>
      </w:r>
    </w:p>
    <w:p>
      <w:r>
        <w:t>1554. morgan1785_harris@aol.com</w:t>
      </w:r>
    </w:p>
    <w:p>
      <w:r>
        <w:t>1555. morgan.j6025@aol.com</w:t>
      </w:r>
    </w:p>
    <w:p>
      <w:r>
        <w:t>1556. taylor_hernandez3667@aol.com</w:t>
      </w:r>
    </w:p>
    <w:p>
      <w:r>
        <w:t>1557. t.hall930@aol.com</w:t>
      </w:r>
    </w:p>
    <w:p>
      <w:r>
        <w:t>1558. matthew@techbridge.aol.com</w:t>
      </w:r>
    </w:p>
    <w:p>
      <w:r>
        <w:t>1559. j.lee448@aol.com</w:t>
      </w:r>
    </w:p>
    <w:p>
      <w:r>
        <w:t>1560. sarahwilliams6492@aol.com</w:t>
      </w:r>
    </w:p>
    <w:p>
      <w:r>
        <w:t>1561. r.lee@digitech.aol.com</w:t>
      </w:r>
    </w:p>
    <w:p>
      <w:r>
        <w:t>1562. pat@byteworks.aol.com</w:t>
      </w:r>
    </w:p>
    <w:p>
      <w:r>
        <w:t>1563. sarah_4@techcorp.aol.com</w:t>
      </w:r>
    </w:p>
    <w:p>
      <w:r>
        <w:t>1564. casey_flores221@aol.com</w:t>
      </w:r>
    </w:p>
    <w:p>
      <w:r>
        <w:t>1565. kelly663_miller@aol.com</w:t>
      </w:r>
    </w:p>
    <w:p>
      <w:r>
        <w:t>1566. ashley_anderson1@aol.com</w:t>
      </w:r>
    </w:p>
    <w:p>
      <w:r>
        <w:t>1567. john_smith42@aol.com</w:t>
      </w:r>
    </w:p>
    <w:p>
      <w:r>
        <w:t>1568. jane.r700@aol.com</w:t>
      </w:r>
    </w:p>
    <w:p>
      <w:r>
        <w:t>1569. emily_872@alphatech.aol.com</w:t>
      </w:r>
    </w:p>
    <w:p>
      <w:r>
        <w:t>1570. nicholasm289@aol.com</w:t>
      </w:r>
    </w:p>
    <w:p>
      <w:r>
        <w:t>1571. jtaylor73@aol.com</w:t>
      </w:r>
    </w:p>
    <w:p>
      <w:r>
        <w:t>1572. ewright5@aol.com</w:t>
      </w:r>
    </w:p>
    <w:p>
      <w:r>
        <w:t>1573. joshuahill57@aol.com</w:t>
      </w:r>
    </w:p>
    <w:p>
      <w:r>
        <w:t>1574. drodriguez0@aol.com</w:t>
      </w:r>
    </w:p>
    <w:p>
      <w:r>
        <w:t>1575. j.wright@webworld.aol.com</w:t>
      </w:r>
    </w:p>
    <w:p>
      <w:r>
        <w:t>1576. sama1@aol.com</w:t>
      </w:r>
    </w:p>
    <w:p>
      <w:r>
        <w:t>1577. zachary41_harris@aol.com</w:t>
      </w:r>
    </w:p>
    <w:p>
      <w:r>
        <w:t>1578. andrew.king4734@aol.com</w:t>
      </w:r>
    </w:p>
    <w:p>
      <w:r>
        <w:t>1579. madison_lewis3@aol.com</w:t>
      </w:r>
    </w:p>
    <w:p>
      <w:r>
        <w:t>1580. emma_garcia315@aol.com</w:t>
      </w:r>
    </w:p>
    <w:p>
      <w:r>
        <w:t>1581. matthew.79@smartservices.aol.com</w:t>
      </w:r>
    </w:p>
    <w:p>
      <w:r>
        <w:t>1582. david220.wilson@aol.com</w:t>
      </w:r>
    </w:p>
    <w:p>
      <w:r>
        <w:t>1583. j.lopez3@aol.com</w:t>
      </w:r>
    </w:p>
    <w:p>
      <w:r>
        <w:t>1584. kelly_1@networks.aol.com</w:t>
      </w:r>
    </w:p>
    <w:p>
      <w:r>
        <w:t>1585. j.robinson52@aol.com</w:t>
      </w:r>
    </w:p>
    <w:p>
      <w:r>
        <w:t>1586. b.moore65@aol.com</w:t>
      </w:r>
    </w:p>
    <w:p>
      <w:r>
        <w:t>1587. justin.g86@aol.com</w:t>
      </w:r>
    </w:p>
    <w:p>
      <w:r>
        <w:t>1588. daniels662@aol.com</w:t>
      </w:r>
    </w:p>
    <w:p>
      <w:r>
        <w:t>1589. joseph.567@bizsolutions.aol.com</w:t>
      </w:r>
    </w:p>
    <w:p>
      <w:r>
        <w:t>1590. david845.wilson@aol.com</w:t>
      </w:r>
    </w:p>
    <w:p>
      <w:r>
        <w:t>1591. meganw1@aol.com</w:t>
      </w:r>
    </w:p>
    <w:p>
      <w:r>
        <w:t>1592. kim.thomas27@aol.com</w:t>
      </w:r>
    </w:p>
    <w:p>
      <w:r>
        <w:t>1593. rachel_flores1686@aol.com</w:t>
      </w:r>
    </w:p>
    <w:p>
      <w:r>
        <w:t>1594. sam_9@infotech.aol.com</w:t>
      </w:r>
    </w:p>
    <w:p>
      <w:r>
        <w:t>1595. jane.g6@aol.com</w:t>
      </w:r>
    </w:p>
    <w:p>
      <w:r>
        <w:t>1596. taylor.wright6575@aol.com</w:t>
      </w:r>
    </w:p>
    <w:p>
      <w:r>
        <w:t>1597. hannah.t51@aol.com</w:t>
      </w:r>
    </w:p>
    <w:p>
      <w:r>
        <w:t>1598. e.harris@techcorp.aol.com</w:t>
      </w:r>
    </w:p>
    <w:p>
      <w:r>
        <w:t>1599. chris4.brown@aol.com</w:t>
      </w:r>
    </w:p>
    <w:p>
      <w:r>
        <w:t>1600. daniela1@aol.com</w:t>
      </w:r>
    </w:p>
    <w:p>
      <w:r>
        <w:t>1601. e.hernandez@networks.aol.com</w:t>
      </w:r>
    </w:p>
    <w:p>
      <w:r>
        <w:t>1602. zachary4_williams@aol.com</w:t>
      </w:r>
    </w:p>
    <w:p>
      <w:r>
        <w:t>1603. madison_9@byteworks.aol.com</w:t>
      </w:r>
    </w:p>
    <w:p>
      <w:r>
        <w:t>1604. jbaker8644@aol.com</w:t>
      </w:r>
    </w:p>
    <w:p>
      <w:r>
        <w:t>1605. aallen837@aol.com</w:t>
      </w:r>
    </w:p>
    <w:p>
      <w:r>
        <w:t>1606. michele.j3869@aol.com</w:t>
      </w:r>
    </w:p>
    <w:p>
      <w:r>
        <w:t>1607. emily.hernandez445@aol.com</w:t>
      </w:r>
    </w:p>
    <w:p>
      <w:r>
        <w:t>1608. zachary_6@innovatech.aol.com</w:t>
      </w:r>
    </w:p>
    <w:p>
      <w:r>
        <w:t>1609. jordan43.lopez@aol.com</w:t>
      </w:r>
    </w:p>
    <w:p>
      <w:r>
        <w:t>1610. o.thomas9@aol.com</w:t>
      </w:r>
    </w:p>
    <w:p>
      <w:r>
        <w:t>1611. joseph.66@techbridge.aol.com</w:t>
      </w:r>
    </w:p>
    <w:p>
      <w:r>
        <w:t>1612. s.taylor0@aol.com</w:t>
      </w:r>
    </w:p>
    <w:p>
      <w:r>
        <w:t>1613. omiller7@aol.com</w:t>
      </w:r>
    </w:p>
    <w:p>
      <w:r>
        <w:t>1614. jallen1@aol.com</w:t>
      </w:r>
    </w:p>
    <w:p>
      <w:r>
        <w:t>1615. j.nelson@solarsystems.aol.com</w:t>
      </w:r>
    </w:p>
    <w:p>
      <w:r>
        <w:t>1616. jane1417.moore@aol.com</w:t>
      </w:r>
    </w:p>
    <w:p>
      <w:r>
        <w:t>1617. megan.hernandez269@aol.com</w:t>
      </w:r>
    </w:p>
    <w:p>
      <w:r>
        <w:t>1618. emily@cyberdyne.aol.com</w:t>
      </w:r>
    </w:p>
    <w:p>
      <w:r>
        <w:t>1619. ashley@nextgen.aol.com</w:t>
      </w:r>
    </w:p>
    <w:p>
      <w:r>
        <w:t>1620. andrew.4@alphatech.aol.com</w:t>
      </w:r>
    </w:p>
    <w:p>
      <w:r>
        <w:t>1621. j.torres012@aol.com</w:t>
      </w:r>
    </w:p>
    <w:p>
      <w:r>
        <w:t>1622. jane136.davis@aol.com</w:t>
      </w:r>
    </w:p>
    <w:p>
      <w:r>
        <w:t>1623. sam_3@techbridge.aol.com</w:t>
      </w:r>
    </w:p>
    <w:p>
      <w:r>
        <w:t>1624. emilys244@aol.com</w:t>
      </w:r>
    </w:p>
    <w:p>
      <w:r>
        <w:t>1625. leew2@aol.com</w:t>
      </w:r>
    </w:p>
    <w:p>
      <w:r>
        <w:t>1626. j.scott@synergy.aol.com</w:t>
      </w:r>
    </w:p>
    <w:p>
      <w:r>
        <w:t>1627. ashley_36@byteworks.aol.com</w:t>
      </w:r>
    </w:p>
    <w:p>
      <w:r>
        <w:t>1628. nicholas_jones0@aol.com</w:t>
      </w:r>
    </w:p>
    <w:p>
      <w:r>
        <w:t>1629. chris9_harris@aol.com</w:t>
      </w:r>
    </w:p>
    <w:p>
      <w:r>
        <w:t>1630. pat_08@alphatech.aol.com</w:t>
      </w:r>
    </w:p>
    <w:p>
      <w:r>
        <w:t>1631. alex.a8@aol.com</w:t>
      </w:r>
    </w:p>
    <w:p>
      <w:r>
        <w:t>1632. laura_lewis6@aol.com</w:t>
      </w:r>
    </w:p>
    <w:p>
      <w:r>
        <w:t>1633. pat_miller8@aol.com</w:t>
      </w:r>
    </w:p>
    <w:p>
      <w:r>
        <w:t>1634. matthew@smartservices.aol.com</w:t>
      </w:r>
    </w:p>
    <w:p>
      <w:r>
        <w:t>1635. emily@datadynamics.aol.com</w:t>
      </w:r>
    </w:p>
    <w:p>
      <w:r>
        <w:t>1636. danielscott3304@aol.com</w:t>
      </w:r>
    </w:p>
    <w:p>
      <w:r>
        <w:t>1637. chris_487@webworld.aol.com</w:t>
      </w:r>
    </w:p>
    <w:p>
      <w:r>
        <w:t>1638. casey_3@cyberdyne.aol.com</w:t>
      </w:r>
    </w:p>
    <w:p>
      <w:r>
        <w:t>1639. t.flores@nextgen.aol.com</w:t>
      </w:r>
    </w:p>
    <w:p>
      <w:r>
        <w:t>1640. hannah_2@cloudcomputing.aol.com</w:t>
      </w:r>
    </w:p>
    <w:p>
      <w:r>
        <w:t>1641. matthew@networks.aol.com</w:t>
      </w:r>
    </w:p>
    <w:p>
      <w:r>
        <w:t>1642. madisonyoung97@aol.com</w:t>
      </w:r>
    </w:p>
    <w:p>
      <w:r>
        <w:t>1643. emily_68@alphatech.aol.com</w:t>
      </w:r>
    </w:p>
    <w:p>
      <w:r>
        <w:t>1644. david_400@infosystems.aol.com</w:t>
      </w:r>
    </w:p>
    <w:p>
      <w:r>
        <w:t>1645. ryan_39@cyberdyne.aol.com</w:t>
      </w:r>
    </w:p>
    <w:p>
      <w:r>
        <w:t>1646. j.nguyen@infotech.aol.com</w:t>
      </w:r>
    </w:p>
    <w:p>
      <w:r>
        <w:t>1647. jane.smith9@aol.com</w:t>
      </w:r>
    </w:p>
    <w:p>
      <w:r>
        <w:t>1648. joseph.26@softworks.aol.com</w:t>
      </w:r>
    </w:p>
    <w:p>
      <w:r>
        <w:t>1649. casey_750@cloudcomputing.aol.com</w:t>
      </w:r>
    </w:p>
    <w:p>
      <w:r>
        <w:t>1650. megan_608@webworld.aol.com</w:t>
      </w:r>
    </w:p>
    <w:p>
      <w:r>
        <w:t>1651. michele0993_martinez@aol.com</w:t>
      </w:r>
    </w:p>
    <w:p>
      <w:r>
        <w:t>1652. m.johnson@digitech.aol.com</w:t>
      </w:r>
    </w:p>
    <w:p>
      <w:r>
        <w:t>1653. k.green2@aol.com</w:t>
      </w:r>
    </w:p>
    <w:p>
      <w:r>
        <w:t>1654. andrew3_davis@aol.com</w:t>
      </w:r>
    </w:p>
    <w:p>
      <w:r>
        <w:t>1655. tyler.lee26@aol.com</w:t>
      </w:r>
    </w:p>
    <w:p>
      <w:r>
        <w:t>1656. c.king98@aol.com</w:t>
      </w:r>
    </w:p>
    <w:p>
      <w:r>
        <w:t>1657. nicholas445_garcia@aol.com</w:t>
      </w:r>
    </w:p>
    <w:p>
      <w:r>
        <w:t>1658. daniel.573@synergy.aol.com</w:t>
      </w:r>
    </w:p>
    <w:p>
      <w:r>
        <w:t>1659. d.flores650@aol.com</w:t>
      </w:r>
    </w:p>
    <w:p>
      <w:r>
        <w:t>1660. taylor_4@datadynamics.aol.com</w:t>
      </w:r>
    </w:p>
    <w:p>
      <w:r>
        <w:t>1661. megan2802.williams@aol.com</w:t>
      </w:r>
    </w:p>
    <w:p>
      <w:r>
        <w:t>1662. pat.williams5@aol.com</w:t>
      </w:r>
    </w:p>
    <w:p>
      <w:r>
        <w:t>1663. taylor_lee1518@aol.com</w:t>
      </w:r>
    </w:p>
    <w:p>
      <w:r>
        <w:t>1664. c.rodriguez1764@aol.com</w:t>
      </w:r>
    </w:p>
    <w:p>
      <w:r>
        <w:t>1665. davidl9@aol.com</w:t>
      </w:r>
    </w:p>
    <w:p>
      <w:r>
        <w:t>1666. joshua@webworld.aol.com</w:t>
      </w:r>
    </w:p>
    <w:p>
      <w:r>
        <w:t>1667. john_anderson42@aol.com</w:t>
      </w:r>
    </w:p>
    <w:p>
      <w:r>
        <w:t>1668. emilygreen0163@aol.com</w:t>
      </w:r>
    </w:p>
    <w:p>
      <w:r>
        <w:t>1669. madison.w9221@aol.com</w:t>
      </w:r>
    </w:p>
    <w:p>
      <w:r>
        <w:t>1670. nicholas.brown5427@aol.com</w:t>
      </w:r>
    </w:p>
    <w:p>
      <w:r>
        <w:t>1671. jordan014.moore@aol.com</w:t>
      </w:r>
    </w:p>
    <w:p>
      <w:r>
        <w:t>1672. matthew@infosystems.aol.com</w:t>
      </w:r>
    </w:p>
    <w:p>
      <w:r>
        <w:t>1673. kim.t12@aol.com</w:t>
      </w:r>
    </w:p>
    <w:p>
      <w:r>
        <w:t>1674. nicholasbrown51@aol.com</w:t>
      </w:r>
    </w:p>
    <w:p>
      <w:r>
        <w:t>1675. lee4_hill@aol.com</w:t>
      </w:r>
    </w:p>
    <w:p>
      <w:r>
        <w:t>1676. jscott57@aol.com</w:t>
      </w:r>
    </w:p>
    <w:p>
      <w:r>
        <w:t>1677. ltorres9631@aol.com</w:t>
      </w:r>
    </w:p>
    <w:p>
      <w:r>
        <w:t>1678. michele.k6@aol.com</w:t>
      </w:r>
    </w:p>
    <w:p>
      <w:r>
        <w:t>1679. jane_89@smartservices.aol.com</w:t>
      </w:r>
    </w:p>
    <w:p>
      <w:r>
        <w:t>1680. sam@techcorp.aol.com</w:t>
      </w:r>
    </w:p>
    <w:p>
      <w:r>
        <w:t>1681. pat.anderson29@aol.com</w:t>
      </w:r>
    </w:p>
    <w:p>
      <w:r>
        <w:t>1682. kimrobinson75@aol.com</w:t>
      </w:r>
    </w:p>
    <w:p>
      <w:r>
        <w:t>1683. m.gonzalez@digitech.aol.com</w:t>
      </w:r>
    </w:p>
    <w:p>
      <w:r>
        <w:t>1684. l.rodriguez@infosystems.aol.com</w:t>
      </w:r>
    </w:p>
    <w:p>
      <w:r>
        <w:t>1685. e.rivera@greenenergy.aol.com</w:t>
      </w:r>
    </w:p>
    <w:p>
      <w:r>
        <w:t>1686. sam_498@webworld.aol.com</w:t>
      </w:r>
    </w:p>
    <w:p>
      <w:r>
        <w:t>1687. lee.t2876@aol.com</w:t>
      </w:r>
    </w:p>
    <w:p>
      <w:r>
        <w:t>1688. chris30.lee@aol.com</w:t>
      </w:r>
    </w:p>
    <w:p>
      <w:r>
        <w:t>1689. d.green42@aol.com</w:t>
      </w:r>
    </w:p>
    <w:p>
      <w:r>
        <w:t>1690. joshuam1@aol.com</w:t>
      </w:r>
    </w:p>
    <w:p>
      <w:r>
        <w:t>1691. brianna.a5369@aol.com</w:t>
      </w:r>
    </w:p>
    <w:p>
      <w:r>
        <w:t>1692. lee.81@greenenergy.aol.com</w:t>
      </w:r>
    </w:p>
    <w:p>
      <w:r>
        <w:t>1693. rachel_659@infosystems.aol.com</w:t>
      </w:r>
    </w:p>
    <w:p>
      <w:r>
        <w:t>1694. brianna659_gonzalez@aol.com</w:t>
      </w:r>
    </w:p>
    <w:p>
      <w:r>
        <w:t>1695. drew.g6@aol.com</w:t>
      </w:r>
    </w:p>
    <w:p>
      <w:r>
        <w:t>1696. alex.758@cyberdyne.aol.com</w:t>
      </w:r>
    </w:p>
    <w:p>
      <w:r>
        <w:t>1697. olivial2250@aol.com</w:t>
      </w:r>
    </w:p>
    <w:p>
      <w:r>
        <w:t>1698. kelly2_smith@aol.com</w:t>
      </w:r>
    </w:p>
    <w:p>
      <w:r>
        <w:t>1699. caseyrodriguez645@aol.com</w:t>
      </w:r>
    </w:p>
    <w:p>
      <w:r>
        <w:t>1700. michelegonzalez7@aol.com</w:t>
      </w:r>
    </w:p>
    <w:p>
      <w:r>
        <w:t>1701. alexnelson60@aol.com</w:t>
      </w:r>
    </w:p>
    <w:p>
      <w:r>
        <w:t>1702. sgreen4666@aol.com</w:t>
      </w:r>
    </w:p>
    <w:p>
      <w:r>
        <w:t>1703. joseph8_taylor@aol.com</w:t>
      </w:r>
    </w:p>
    <w:p>
      <w:r>
        <w:t>1704. kim@techcorp.aol.com</w:t>
      </w:r>
    </w:p>
    <w:p>
      <w:r>
        <w:t>1705. taylor_105@datadynamics.aol.com</w:t>
      </w:r>
    </w:p>
    <w:p>
      <w:r>
        <w:t>1706. john.scott23@aol.com</w:t>
      </w:r>
    </w:p>
    <w:p>
      <w:r>
        <w:t>1707. mthomas1582@aol.com</w:t>
      </w:r>
    </w:p>
    <w:p>
      <w:r>
        <w:t>1708. ashley.baker9793@aol.com</w:t>
      </w:r>
    </w:p>
    <w:p>
      <w:r>
        <w:t>1709. joshua62.hernandez@aol.com</w:t>
      </w:r>
    </w:p>
    <w:p>
      <w:r>
        <w:t>1710. sarahl179@aol.com</w:t>
      </w:r>
    </w:p>
    <w:p>
      <w:r>
        <w:t>1711. alexscott645@aol.com</w:t>
      </w:r>
    </w:p>
    <w:p>
      <w:r>
        <w:t>1712. m.hernandez@innovatech.aol.com</w:t>
      </w:r>
    </w:p>
    <w:p>
      <w:r>
        <w:t>1713. johnjones3617@aol.com</w:t>
      </w:r>
    </w:p>
    <w:p>
      <w:r>
        <w:t>1714. hannah@techcorp.aol.com</w:t>
      </w:r>
    </w:p>
    <w:p>
      <w:r>
        <w:t>1715. d.flores0602@aol.com</w:t>
      </w:r>
    </w:p>
    <w:p>
      <w:r>
        <w:t>1716. morganrodriguez5976@aol.com</w:t>
      </w:r>
    </w:p>
    <w:p>
      <w:r>
        <w:t>1717. hannahjohnson634@aol.com</w:t>
      </w:r>
    </w:p>
    <w:p>
      <w:r>
        <w:t>1718. rachel.robinson141@aol.com</w:t>
      </w:r>
    </w:p>
    <w:p>
      <w:r>
        <w:t>1719. emily5_robinson@aol.com</w:t>
      </w:r>
    </w:p>
    <w:p>
      <w:r>
        <w:t>1720. andrewscott17@aol.com</w:t>
      </w:r>
    </w:p>
    <w:p>
      <w:r>
        <w:t>1721. jane0_brown@aol.com</w:t>
      </w:r>
    </w:p>
    <w:p>
      <w:r>
        <w:t>1722. ryan_brown1@aol.com</w:t>
      </w:r>
    </w:p>
    <w:p>
      <w:r>
        <w:t>1723. david_2@synergy.aol.com</w:t>
      </w:r>
    </w:p>
    <w:p>
      <w:r>
        <w:t>1724. jordan.r70@aol.com</w:t>
      </w:r>
    </w:p>
    <w:p>
      <w:r>
        <w:t>1725. brianna@greenenergy.aol.com</w:t>
      </w:r>
    </w:p>
    <w:p>
      <w:r>
        <w:t>1726. c.young614@aol.com</w:t>
      </w:r>
    </w:p>
    <w:p>
      <w:r>
        <w:t>1727. tylerlewis5670@aol.com</w:t>
      </w:r>
    </w:p>
    <w:p>
      <w:r>
        <w:t>1728. o.lopez15@aol.com</w:t>
      </w:r>
    </w:p>
    <w:p>
      <w:r>
        <w:t>1729. emily@nextgen.aol.com</w:t>
      </w:r>
    </w:p>
    <w:p>
      <w:r>
        <w:t>1730. morgan.m56@aol.com</w:t>
      </w:r>
    </w:p>
    <w:p>
      <w:r>
        <w:t>1731. matthewallen897@aol.com</w:t>
      </w:r>
    </w:p>
    <w:p>
      <w:r>
        <w:t>1732. jordan.417@alphatech.aol.com</w:t>
      </w:r>
    </w:p>
    <w:p>
      <w:r>
        <w:t>1733. o.smith543@aol.com</w:t>
      </w:r>
    </w:p>
    <w:p>
      <w:r>
        <w:t>1734. justin0_allen@aol.com</w:t>
      </w:r>
    </w:p>
    <w:p>
      <w:r>
        <w:t>1735. h.allen9@aol.com</w:t>
      </w:r>
    </w:p>
    <w:p>
      <w:r>
        <w:t>1736. leewhite0881@aol.com</w:t>
      </w:r>
    </w:p>
    <w:p>
      <w:r>
        <w:t>1737. daniel_nguyen9731@aol.com</w:t>
      </w:r>
    </w:p>
    <w:p>
      <w:r>
        <w:t>1738. hannahmartinez762@aol.com</w:t>
      </w:r>
    </w:p>
    <w:p>
      <w:r>
        <w:t>1739. hannah62.smith@aol.com</w:t>
      </w:r>
    </w:p>
    <w:p>
      <w:r>
        <w:t>1740. laura.wright807@aol.com</w:t>
      </w:r>
    </w:p>
    <w:p>
      <w:r>
        <w:t>1741. padams29@aol.com</w:t>
      </w:r>
    </w:p>
    <w:p>
      <w:r>
        <w:t>1742. madison.garcia052@aol.com</w:t>
      </w:r>
    </w:p>
    <w:p>
      <w:r>
        <w:t>1743. ashley3.king@aol.com</w:t>
      </w:r>
    </w:p>
    <w:p>
      <w:r>
        <w:t>1744. d.brown9500@aol.com</w:t>
      </w:r>
    </w:p>
    <w:p>
      <w:r>
        <w:t>1745. rachel_garcia4396@aol.com</w:t>
      </w:r>
    </w:p>
    <w:p>
      <w:r>
        <w:t>1746. michael0386.nelson@aol.com</w:t>
      </w:r>
    </w:p>
    <w:p>
      <w:r>
        <w:t>1747. jlopez844@aol.com</w:t>
      </w:r>
    </w:p>
    <w:p>
      <w:r>
        <w:t>1748. n.rodriguez@infotech.aol.com</w:t>
      </w:r>
    </w:p>
    <w:p>
      <w:r>
        <w:t>1749. pat_9@techcorp.aol.com</w:t>
      </w:r>
    </w:p>
    <w:p>
      <w:r>
        <w:t>1750. joseph.walker22@aol.com</w:t>
      </w:r>
    </w:p>
    <w:p>
      <w:r>
        <w:t>1751. kelly_anderson8895@aol.com</w:t>
      </w:r>
    </w:p>
    <w:p>
      <w:r>
        <w:t>1752. matthew.0@solarsystems.aol.com</w:t>
      </w:r>
    </w:p>
    <w:p>
      <w:r>
        <w:t>1753. jwilson0@aol.com</w:t>
      </w:r>
    </w:p>
    <w:p>
      <w:r>
        <w:t>1754. hannah60.adams@aol.com</w:t>
      </w:r>
    </w:p>
    <w:p>
      <w:r>
        <w:t>1755. john@cyberdyne.aol.com</w:t>
      </w:r>
    </w:p>
    <w:p>
      <w:r>
        <w:t>1756. michele_baker41@aol.com</w:t>
      </w:r>
    </w:p>
    <w:p>
      <w:r>
        <w:t>1757. meganlee36@aol.com</w:t>
      </w:r>
    </w:p>
    <w:p>
      <w:r>
        <w:t>1758. j.anderson@greenenergy.aol.com</w:t>
      </w:r>
    </w:p>
    <w:p>
      <w:r>
        <w:t>1759. jane@networks.aol.com</w:t>
      </w:r>
    </w:p>
    <w:p>
      <w:r>
        <w:t>1760. m.walker@cloudcomputing.aol.com</w:t>
      </w:r>
    </w:p>
    <w:p>
      <w:r>
        <w:t>1761. dwalker687@aol.com</w:t>
      </w:r>
    </w:p>
    <w:p>
      <w:r>
        <w:t>1762. nicholas_torres8@aol.com</w:t>
      </w:r>
    </w:p>
    <w:p>
      <w:r>
        <w:t>1763. andrew@techcorp.aol.com</w:t>
      </w:r>
    </w:p>
    <w:p>
      <w:r>
        <w:t>1764. l.johnson@cloudcomputing.aol.com</w:t>
      </w:r>
    </w:p>
    <w:p>
      <w:r>
        <w:t>1765. d.clark4768@aol.com</w:t>
      </w:r>
    </w:p>
    <w:p>
      <w:r>
        <w:t>1766. emily990.gonzalez@aol.com</w:t>
      </w:r>
    </w:p>
    <w:p>
      <w:r>
        <w:t>1767. hannahhall67@aol.com</w:t>
      </w:r>
    </w:p>
    <w:p>
      <w:r>
        <w:t>1768. e.jones@byteworks.aol.com</w:t>
      </w:r>
    </w:p>
    <w:p>
      <w:r>
        <w:t>1769. n.taylor49@aol.com</w:t>
      </w:r>
    </w:p>
    <w:p>
      <w:r>
        <w:t>1770. joseph.g9@aol.com</w:t>
      </w:r>
    </w:p>
    <w:p>
      <w:r>
        <w:t>1771. ashley025.thomas@aol.com</w:t>
      </w:r>
    </w:p>
    <w:p>
      <w:r>
        <w:t>1772. chris141_walker@aol.com</w:t>
      </w:r>
    </w:p>
    <w:p>
      <w:r>
        <w:t>1773. andrew44_brown@aol.com</w:t>
      </w:r>
    </w:p>
    <w:p>
      <w:r>
        <w:t>1774. emma_williams0403@aol.com</w:t>
      </w:r>
    </w:p>
    <w:p>
      <w:r>
        <w:t>1775. joseph525.walker@aol.com</w:t>
      </w:r>
    </w:p>
    <w:p>
      <w:r>
        <w:t>1776. taylor_davis8@aol.com</w:t>
      </w:r>
    </w:p>
    <w:p>
      <w:r>
        <w:t>1777. kim.r56@aol.com</w:t>
      </w:r>
    </w:p>
    <w:p>
      <w:r>
        <w:t>1778. sarahmartinez5979@aol.com</w:t>
      </w:r>
    </w:p>
    <w:p>
      <w:r>
        <w:t>1779. cjones55@aol.com</w:t>
      </w:r>
    </w:p>
    <w:p>
      <w:r>
        <w:t>1780. jordank91@aol.com</w:t>
      </w:r>
    </w:p>
    <w:p>
      <w:r>
        <w:t>1781. matthew.m01@aol.com</w:t>
      </w:r>
    </w:p>
    <w:p>
      <w:r>
        <w:t>1782. samj2865@aol.com</w:t>
      </w:r>
    </w:p>
    <w:p>
      <w:r>
        <w:t>1783. jamie04_wilson@aol.com</w:t>
      </w:r>
    </w:p>
    <w:p>
      <w:r>
        <w:t>1784. jane64.hall@aol.com</w:t>
      </w:r>
    </w:p>
    <w:p>
      <w:r>
        <w:t>1785. alex_baker924@aol.com</w:t>
      </w:r>
    </w:p>
    <w:p>
      <w:r>
        <w:t>1786. j.moore@bizsolutions.aol.com</w:t>
      </w:r>
    </w:p>
    <w:p>
      <w:r>
        <w:t>1787. brianna@greenenergy.aol.com</w:t>
      </w:r>
    </w:p>
    <w:p>
      <w:r>
        <w:t>1788. joseph0_lopez@aol.com</w:t>
      </w:r>
    </w:p>
    <w:p>
      <w:r>
        <w:t>1789. sarahhernandez9551@aol.com</w:t>
      </w:r>
    </w:p>
    <w:p>
      <w:r>
        <w:t>1790. john.hall5548@aol.com</w:t>
      </w:r>
    </w:p>
    <w:p>
      <w:r>
        <w:t>1791. casey8525.anderson@aol.com</w:t>
      </w:r>
    </w:p>
    <w:p>
      <w:r>
        <w:t>1792. michaelt5@aol.com</w:t>
      </w:r>
    </w:p>
    <w:p>
      <w:r>
        <w:t>1793. matthew@byteworks.aol.com</w:t>
      </w:r>
    </w:p>
    <w:p>
      <w:r>
        <w:t>1794. michelelewis07@aol.com</w:t>
      </w:r>
    </w:p>
    <w:p>
      <w:r>
        <w:t>1795. jessica.353@networks.aol.com</w:t>
      </w:r>
    </w:p>
    <w:p>
      <w:r>
        <w:t>1796. patyoung12@aol.com</w:t>
      </w:r>
    </w:p>
    <w:p>
      <w:r>
        <w:t>1797. john.g0@aol.com</w:t>
      </w:r>
    </w:p>
    <w:p>
      <w:r>
        <w:t>1798. danielrodriguez5@aol.com</w:t>
      </w:r>
    </w:p>
    <w:p>
      <w:r>
        <w:t>1799. lee@cloudcomputing.aol.com</w:t>
      </w:r>
    </w:p>
    <w:p>
      <w:r>
        <w:t>1800. jordan.9@softworks.aol.com</w:t>
      </w:r>
    </w:p>
    <w:p>
      <w:r>
        <w:t>1801. chris676.rodriguez@aol.com</w:t>
      </w:r>
    </w:p>
    <w:p>
      <w:r>
        <w:t>1802. mwright1@aol.com</w:t>
      </w:r>
    </w:p>
    <w:p>
      <w:r>
        <w:t>1803. joseph.wright051@aol.com</w:t>
      </w:r>
    </w:p>
    <w:p>
      <w:r>
        <w:t>1804. tyler73.taylor@aol.com</w:t>
      </w:r>
    </w:p>
    <w:p>
      <w:r>
        <w:t>1805. jordan_68@techcorp.aol.com</w:t>
      </w:r>
    </w:p>
    <w:p>
      <w:r>
        <w:t>1806. rachel@softworks.aol.com</w:t>
      </w:r>
    </w:p>
    <w:p>
      <w:r>
        <w:t>1807. l.green6@aol.com</w:t>
      </w:r>
    </w:p>
    <w:p>
      <w:r>
        <w:t>1808. laura.l0165@aol.com</w:t>
      </w:r>
    </w:p>
    <w:p>
      <w:r>
        <w:t>1809. alex268_nelson@aol.com</w:t>
      </w:r>
    </w:p>
    <w:p>
      <w:r>
        <w:t>1810. chris_870@synergy.aol.com</w:t>
      </w:r>
    </w:p>
    <w:p>
      <w:r>
        <w:t>1811. jallen4@aol.com</w:t>
      </w:r>
    </w:p>
    <w:p>
      <w:r>
        <w:t>1812. joshua.g9710@aol.com</w:t>
      </w:r>
    </w:p>
    <w:p>
      <w:r>
        <w:t>1813. tyler_8@techcorp.aol.com</w:t>
      </w:r>
    </w:p>
    <w:p>
      <w:r>
        <w:t>1814. laura7413_nelson@aol.com</w:t>
      </w:r>
    </w:p>
    <w:p>
      <w:r>
        <w:t>1815. ashley.51@techbridge.aol.com</w:t>
      </w:r>
    </w:p>
    <w:p>
      <w:r>
        <w:t>1816. morganj44@aol.com</w:t>
      </w:r>
    </w:p>
    <w:p>
      <w:r>
        <w:t>1817. nicholas99_clark@aol.com</w:t>
      </w:r>
    </w:p>
    <w:p>
      <w:r>
        <w:t>1818. olivia@cloudcomputing.aol.com</w:t>
      </w:r>
    </w:p>
    <w:p>
      <w:r>
        <w:t>1819. kimmiller6649@aol.com</w:t>
      </w:r>
    </w:p>
    <w:p>
      <w:r>
        <w:t>1820. oliviaw504@aol.com</w:t>
      </w:r>
    </w:p>
    <w:p>
      <w:r>
        <w:t>1821. k.williams@byteworks.aol.com</w:t>
      </w:r>
    </w:p>
    <w:p>
      <w:r>
        <w:t>1822. kelly_2@greenenergy.aol.com</w:t>
      </w:r>
    </w:p>
    <w:p>
      <w:r>
        <w:t>1823. matthew_wright8@aol.com</w:t>
      </w:r>
    </w:p>
    <w:p>
      <w:r>
        <w:t>1824. ascott7481@aol.com</w:t>
      </w:r>
    </w:p>
    <w:p>
      <w:r>
        <w:t>1825. lee_1@synergy.aol.com</w:t>
      </w:r>
    </w:p>
    <w:p>
      <w:r>
        <w:t>1826. david_509@cyberdyne.aol.com</w:t>
      </w:r>
    </w:p>
    <w:p>
      <w:r>
        <w:t>1827. jessica_21@innovatech.aol.com</w:t>
      </w:r>
    </w:p>
    <w:p>
      <w:r>
        <w:t>1828. megan2.robinson@aol.com</w:t>
      </w:r>
    </w:p>
    <w:p>
      <w:r>
        <w:t>1829. jane.wilson1@aol.com</w:t>
      </w:r>
    </w:p>
    <w:p>
      <w:r>
        <w:t>1830. drewmartinez134@aol.com</w:t>
      </w:r>
    </w:p>
    <w:p>
      <w:r>
        <w:t>1831. slee3002@aol.com</w:t>
      </w:r>
    </w:p>
    <w:p>
      <w:r>
        <w:t>1832. michael.r5@aol.com</w:t>
      </w:r>
    </w:p>
    <w:p>
      <w:r>
        <w:t>1833. tyler_6@webworld.aol.com</w:t>
      </w:r>
    </w:p>
    <w:p>
      <w:r>
        <w:t>1834. danielallen86@aol.com</w:t>
      </w:r>
    </w:p>
    <w:p>
      <w:r>
        <w:t>1835. taylor842_rivera@aol.com</w:t>
      </w:r>
    </w:p>
    <w:p>
      <w:r>
        <w:t>1836. morgan_miller444@aol.com</w:t>
      </w:r>
    </w:p>
    <w:p>
      <w:r>
        <w:t>1837. daniel@infotech.aol.com</w:t>
      </w:r>
    </w:p>
    <w:p>
      <w:r>
        <w:t>1838. nicholas146.garcia@aol.com</w:t>
      </w:r>
    </w:p>
    <w:p>
      <w:r>
        <w:t>1839. llee7588@aol.com</w:t>
      </w:r>
    </w:p>
    <w:p>
      <w:r>
        <w:t>1840. kim_johnson505@aol.com</w:t>
      </w:r>
    </w:p>
    <w:p>
      <w:r>
        <w:t>1841. michele@bizsolutions.aol.com</w:t>
      </w:r>
    </w:p>
    <w:p>
      <w:r>
        <w:t>1842. kimh5598@aol.com</w:t>
      </w:r>
    </w:p>
    <w:p>
      <w:r>
        <w:t>1843. hannah_17@innovatech.aol.com</w:t>
      </w:r>
    </w:p>
    <w:p>
      <w:r>
        <w:t>1844. daniel.lopez3@aol.com</w:t>
      </w:r>
    </w:p>
    <w:p>
      <w:r>
        <w:t>1845. david.miller4383@aol.com</w:t>
      </w:r>
    </w:p>
    <w:p>
      <w:r>
        <w:t>1846. kim.miller826@aol.com</w:t>
      </w:r>
    </w:p>
    <w:p>
      <w:r>
        <w:t>1847. j.robinson@cyberdyne.aol.com</w:t>
      </w:r>
    </w:p>
    <w:p>
      <w:r>
        <w:t>1848. chris_walker9939@aol.com</w:t>
      </w:r>
    </w:p>
    <w:p>
      <w:r>
        <w:t>1849. jclark05@aol.com</w:t>
      </w:r>
    </w:p>
    <w:p>
      <w:r>
        <w:t>1850. daniel@softworks.aol.com</w:t>
      </w:r>
    </w:p>
    <w:p>
      <w:r>
        <w:t>1851. michael.c4033@aol.com</w:t>
      </w:r>
    </w:p>
    <w:p>
      <w:r>
        <w:t>1852. kim.19@networks.aol.com</w:t>
      </w:r>
    </w:p>
    <w:p>
      <w:r>
        <w:t>1853. john_smith156@aol.com</w:t>
      </w:r>
    </w:p>
    <w:p>
      <w:r>
        <w:t>1854. jessica4.nguyen@aol.com</w:t>
      </w:r>
    </w:p>
    <w:p>
      <w:r>
        <w:t>1855. daniel_young696@aol.com</w:t>
      </w:r>
    </w:p>
    <w:p>
      <w:r>
        <w:t>1856. t.lee366@aol.com</w:t>
      </w:r>
    </w:p>
    <w:p>
      <w:r>
        <w:t>1857. zclark2397@aol.com</w:t>
      </w:r>
    </w:p>
    <w:p>
      <w:r>
        <w:t>1858. e.taylor@smartservices.aol.com</w:t>
      </w:r>
    </w:p>
    <w:p>
      <w:r>
        <w:t>1859. khill1882@aol.com</w:t>
      </w:r>
    </w:p>
    <w:p>
      <w:r>
        <w:t>1860. emma_baker72@aol.com</w:t>
      </w:r>
    </w:p>
    <w:p>
      <w:r>
        <w:t>1861. emma@innovatech.aol.com</w:t>
      </w:r>
    </w:p>
    <w:p>
      <w:r>
        <w:t>1862. jamie.52@smartservices.aol.com</w:t>
      </w:r>
    </w:p>
    <w:p>
      <w:r>
        <w:t>1863. andrew@webworld.aol.com</w:t>
      </w:r>
    </w:p>
    <w:p>
      <w:r>
        <w:t>1864. kim9_torres@aol.com</w:t>
      </w:r>
    </w:p>
    <w:p>
      <w:r>
        <w:t>1865. andrewwilson4157@aol.com</w:t>
      </w:r>
    </w:p>
    <w:p>
      <w:r>
        <w:t>1866. david.m4652@aol.com</w:t>
      </w:r>
    </w:p>
    <w:p>
      <w:r>
        <w:t>1867. brianna.baker755@aol.com</w:t>
      </w:r>
    </w:p>
    <w:p>
      <w:r>
        <w:t>1868. casey.w03@aol.com</w:t>
      </w:r>
    </w:p>
    <w:p>
      <w:r>
        <w:t>1869. pat175.lopez@aol.com</w:t>
      </w:r>
    </w:p>
    <w:p>
      <w:r>
        <w:t>1870. tyler8251.harris@aol.com</w:t>
      </w:r>
    </w:p>
    <w:p>
      <w:r>
        <w:t>1871. leek8910@aol.com</w:t>
      </w:r>
    </w:p>
    <w:p>
      <w:r>
        <w:t>1872. e.scott@solarsystems.aol.com</w:t>
      </w:r>
    </w:p>
    <w:p>
      <w:r>
        <w:t>1873. z.robinson@solarsystems.aol.com</w:t>
      </w:r>
    </w:p>
    <w:p>
      <w:r>
        <w:t>1874. lwhite546@aol.com</w:t>
      </w:r>
    </w:p>
    <w:p>
      <w:r>
        <w:t>1875. j.lewis7@aol.com</w:t>
      </w:r>
    </w:p>
    <w:p>
      <w:r>
        <w:t>1876. madison.h838@aol.com</w:t>
      </w:r>
    </w:p>
    <w:p>
      <w:r>
        <w:t>1877. olivia666_nguyen@aol.com</w:t>
      </w:r>
    </w:p>
    <w:p>
      <w:r>
        <w:t>1878. jamie_flores1455@aol.com</w:t>
      </w:r>
    </w:p>
    <w:p>
      <w:r>
        <w:t>1879. drew_76@networks.aol.com</w:t>
      </w:r>
    </w:p>
    <w:p>
      <w:r>
        <w:t>1880. lgonzalez6017@aol.com</w:t>
      </w:r>
    </w:p>
    <w:p>
      <w:r>
        <w:t>1881. joseph.h087@aol.com</w:t>
      </w:r>
    </w:p>
    <w:p>
      <w:r>
        <w:t>1882. m.rodriguez@webworld.aol.com</w:t>
      </w:r>
    </w:p>
    <w:p>
      <w:r>
        <w:t>1883. matthew_93@infotech.aol.com</w:t>
      </w:r>
    </w:p>
    <w:p>
      <w:r>
        <w:t>1884. lee.59@nextgen.aol.com</w:t>
      </w:r>
    </w:p>
    <w:p>
      <w:r>
        <w:t>1885. laura.b08@aol.com</w:t>
      </w:r>
    </w:p>
    <w:p>
      <w:r>
        <w:t>1886. davidrobinson8@aol.com</w:t>
      </w:r>
    </w:p>
    <w:p>
      <w:r>
        <w:t>1887. tyler3434.wilson@aol.com</w:t>
      </w:r>
    </w:p>
    <w:p>
      <w:r>
        <w:t>1888. laura.a668@aol.com</w:t>
      </w:r>
    </w:p>
    <w:p>
      <w:r>
        <w:t>1889. n.torres@byteworks.aol.com</w:t>
      </w:r>
    </w:p>
    <w:p>
      <w:r>
        <w:t>1890. emily_robinson7237@aol.com</w:t>
      </w:r>
    </w:p>
    <w:p>
      <w:r>
        <w:t>1891. sam3_king@aol.com</w:t>
      </w:r>
    </w:p>
    <w:p>
      <w:r>
        <w:t>1892. j.scott@techbridge.aol.com</w:t>
      </w:r>
    </w:p>
    <w:p>
      <w:r>
        <w:t>1893. m.lopez21@aol.com</w:t>
      </w:r>
    </w:p>
    <w:p>
      <w:r>
        <w:t>1894. madison86.scott@aol.com</w:t>
      </w:r>
    </w:p>
    <w:p>
      <w:r>
        <w:t>1895. sking0427@aol.com</w:t>
      </w:r>
    </w:p>
    <w:p>
      <w:r>
        <w:t>1896. emma.rodriguez8828@aol.com</w:t>
      </w:r>
    </w:p>
    <w:p>
      <w:r>
        <w:t>1897. kim.w1249@aol.com</w:t>
      </w:r>
    </w:p>
    <w:p>
      <w:r>
        <w:t>1898. morgan@nextgen.aol.com</w:t>
      </w:r>
    </w:p>
    <w:p>
      <w:r>
        <w:t>1899. nicholas.robinson227@aol.com</w:t>
      </w:r>
    </w:p>
    <w:p>
      <w:r>
        <w:t>1900. leemoore72@aol.com</w:t>
      </w:r>
    </w:p>
    <w:p>
      <w:r>
        <w:t>1901. s.clark883@aol.com</w:t>
      </w:r>
    </w:p>
    <w:p>
      <w:r>
        <w:t>1902. hannah_anderson4@aol.com</w:t>
      </w:r>
    </w:p>
    <w:p>
      <w:r>
        <w:t>1903. j.smith@bizsolutions.aol.com</w:t>
      </w:r>
    </w:p>
    <w:p>
      <w:r>
        <w:t>1904. sam.9@infosystems.aol.com</w:t>
      </w:r>
    </w:p>
    <w:p>
      <w:r>
        <w:t>1905. a.clark@greenenergy.aol.com</w:t>
      </w:r>
    </w:p>
    <w:p>
      <w:r>
        <w:t>1906. jane_lewis9@aol.com</w:t>
      </w:r>
    </w:p>
    <w:p>
      <w:r>
        <w:t>1907. kim.n283@aol.com</w:t>
      </w:r>
    </w:p>
    <w:p>
      <w:r>
        <w:t>1908. michele.3@webworld.aol.com</w:t>
      </w:r>
    </w:p>
    <w:p>
      <w:r>
        <w:t>1909. morgan.91@smartservices.aol.com</w:t>
      </w:r>
    </w:p>
    <w:p>
      <w:r>
        <w:t>1910. andrew_white79@aol.com</w:t>
      </w:r>
    </w:p>
    <w:p>
      <w:r>
        <w:t>1911. justin.rivera7516@aol.com</w:t>
      </w:r>
    </w:p>
    <w:p>
      <w:r>
        <w:t>1912. tbrown7@aol.com</w:t>
      </w:r>
    </w:p>
    <w:p>
      <w:r>
        <w:t>1913. olivia.moore38@aol.com</w:t>
      </w:r>
    </w:p>
    <w:p>
      <w:r>
        <w:t>1914. chris_7@byteworks.aol.com</w:t>
      </w:r>
    </w:p>
    <w:p>
      <w:r>
        <w:t>1915. mgonzalez8@aol.com</w:t>
      </w:r>
    </w:p>
    <w:p>
      <w:r>
        <w:t>1916. michael.nelson26@aol.com</w:t>
      </w:r>
    </w:p>
    <w:p>
      <w:r>
        <w:t>1917. joshual2639@aol.com</w:t>
      </w:r>
    </w:p>
    <w:p>
      <w:r>
        <w:t>1918. tylerrodriguez0@aol.com</w:t>
      </w:r>
    </w:p>
    <w:p>
      <w:r>
        <w:t>1919. justin_091@solarsystems.aol.com</w:t>
      </w:r>
    </w:p>
    <w:p>
      <w:r>
        <w:t>1920. ashley2_king@aol.com</w:t>
      </w:r>
    </w:p>
    <w:p>
      <w:r>
        <w:t>1921. t.taylor139@aol.com</w:t>
      </w:r>
    </w:p>
    <w:p>
      <w:r>
        <w:t>1922. kelly.y7@aol.com</w:t>
      </w:r>
    </w:p>
    <w:p>
      <w:r>
        <w:t>1923. john.thomas1@aol.com</w:t>
      </w:r>
    </w:p>
    <w:p>
      <w:r>
        <w:t>1924. m.white900@aol.com</w:t>
      </w:r>
    </w:p>
    <w:p>
      <w:r>
        <w:t>1925. oliviaking1@aol.com</w:t>
      </w:r>
    </w:p>
    <w:p>
      <w:r>
        <w:t>1926. jessica57_nguyen@aol.com</w:t>
      </w:r>
    </w:p>
    <w:p>
      <w:r>
        <w:t>1927. r.allen@synergy.aol.com</w:t>
      </w:r>
    </w:p>
    <w:p>
      <w:r>
        <w:t>1928. alexgonzalez1388@aol.com</w:t>
      </w:r>
    </w:p>
    <w:p>
      <w:r>
        <w:t>1929. joshua.783@synergy.aol.com</w:t>
      </w:r>
    </w:p>
    <w:p>
      <w:r>
        <w:t>1930. andrew.j80@aol.com</w:t>
      </w:r>
    </w:p>
    <w:p>
      <w:r>
        <w:t>1931. tyler.hill486@aol.com</w:t>
      </w:r>
    </w:p>
    <w:p>
      <w:r>
        <w:t>1932. e.davis@techcorp.aol.com</w:t>
      </w:r>
    </w:p>
    <w:p>
      <w:r>
        <w:t>1933. matthewwright99@aol.com</w:t>
      </w:r>
    </w:p>
    <w:p>
      <w:r>
        <w:t>1934. sarah.08@cloudcomputing.aol.com</w:t>
      </w:r>
    </w:p>
    <w:p>
      <w:r>
        <w:t>1935. alex880_flores@aol.com</w:t>
      </w:r>
    </w:p>
    <w:p>
      <w:r>
        <w:t>1936. joseph.johnson72@aol.com</w:t>
      </w:r>
    </w:p>
    <w:p>
      <w:r>
        <w:t>1937. davidw898@aol.com</w:t>
      </w:r>
    </w:p>
    <w:p>
      <w:r>
        <w:t>1938. plopez9@aol.com</w:t>
      </w:r>
    </w:p>
    <w:p>
      <w:r>
        <w:t>1939. m.jones@bizsolutions.aol.com</w:t>
      </w:r>
    </w:p>
    <w:p>
      <w:r>
        <w:t>1940. m.king604@aol.com</w:t>
      </w:r>
    </w:p>
    <w:p>
      <w:r>
        <w:t>1941. megan.hill35@aol.com</w:t>
      </w:r>
    </w:p>
    <w:p>
      <w:r>
        <w:t>1942. meganlee51@aol.com</w:t>
      </w:r>
    </w:p>
    <w:p>
      <w:r>
        <w:t>1943. nicholas.96@infosystems.aol.com</w:t>
      </w:r>
    </w:p>
    <w:p>
      <w:r>
        <w:t>1944. justinm6@aol.com</w:t>
      </w:r>
    </w:p>
    <w:p>
      <w:r>
        <w:t>1945. rnguyen27@aol.com</w:t>
      </w:r>
    </w:p>
    <w:p>
      <w:r>
        <w:t>1946. tyler13_taylor@aol.com</w:t>
      </w:r>
    </w:p>
    <w:p>
      <w:r>
        <w:t>1947. lee.rivera6@aol.com</w:t>
      </w:r>
    </w:p>
    <w:p>
      <w:r>
        <w:t>1948. michael7145_young@aol.com</w:t>
      </w:r>
    </w:p>
    <w:p>
      <w:r>
        <w:t>1949. sam390_torres@aol.com</w:t>
      </w:r>
    </w:p>
    <w:p>
      <w:r>
        <w:t>1950. j.smith@datadynamics.aol.com</w:t>
      </w:r>
    </w:p>
    <w:p>
      <w:r>
        <w:t>1951. a.clark@infosystems.aol.com</w:t>
      </w:r>
    </w:p>
    <w:p>
      <w:r>
        <w:t>1952. cwalker7393@aol.com</w:t>
      </w:r>
    </w:p>
    <w:p>
      <w:r>
        <w:t>1953. kellyh76@aol.com</w:t>
      </w:r>
    </w:p>
    <w:p>
      <w:r>
        <w:t>1954. j.hall@bizsolutions.aol.com</w:t>
      </w:r>
    </w:p>
    <w:p>
      <w:r>
        <w:t>1955. chill0376@aol.com</w:t>
      </w:r>
    </w:p>
    <w:p>
      <w:r>
        <w:t>1956. casey2528_thomas@aol.com</w:t>
      </w:r>
    </w:p>
    <w:p>
      <w:r>
        <w:t>1957. emma_miller540@aol.com</w:t>
      </w:r>
    </w:p>
    <w:p>
      <w:r>
        <w:t>1958. emilyr172@aol.com</w:t>
      </w:r>
    </w:p>
    <w:p>
      <w:r>
        <w:t>1959. ashley_young820@aol.com</w:t>
      </w:r>
    </w:p>
    <w:p>
      <w:r>
        <w:t>1960. andrew.w3953@aol.com</w:t>
      </w:r>
    </w:p>
    <w:p>
      <w:r>
        <w:t>1961. srivera657@aol.com</w:t>
      </w:r>
    </w:p>
    <w:p>
      <w:r>
        <w:t>1962. matthew@greenenergy.aol.com</w:t>
      </w:r>
    </w:p>
    <w:p>
      <w:r>
        <w:t>1963. abrown11@aol.com</w:t>
      </w:r>
    </w:p>
    <w:p>
      <w:r>
        <w:t>1964. kellya8744@aol.com</w:t>
      </w:r>
    </w:p>
    <w:p>
      <w:r>
        <w:t>1965. morganl156@aol.com</w:t>
      </w:r>
    </w:p>
    <w:p>
      <w:r>
        <w:t>1966. laura@alphatech.aol.com</w:t>
      </w:r>
    </w:p>
    <w:p>
      <w:r>
        <w:t>1967. madison@digitech.aol.com</w:t>
      </w:r>
    </w:p>
    <w:p>
      <w:r>
        <w:t>1968. alex.w0637@aol.com</w:t>
      </w:r>
    </w:p>
    <w:p>
      <w:r>
        <w:t>1969. olivia580_flores@aol.com</w:t>
      </w:r>
    </w:p>
    <w:p>
      <w:r>
        <w:t>1970. justin.2@nextgen.aol.com</w:t>
      </w:r>
    </w:p>
    <w:p>
      <w:r>
        <w:t>1971. laura_adams6@aol.com</w:t>
      </w:r>
    </w:p>
    <w:p>
      <w:r>
        <w:t>1972. tyler4265_lewis@aol.com</w:t>
      </w:r>
    </w:p>
    <w:p>
      <w:r>
        <w:t>1973. m.taylor@cloudcomputing.aol.com</w:t>
      </w:r>
    </w:p>
    <w:p>
      <w:r>
        <w:t>1974. kimd835@aol.com</w:t>
      </w:r>
    </w:p>
    <w:p>
      <w:r>
        <w:t>1975. patharris12@aol.com</w:t>
      </w:r>
    </w:p>
    <w:p>
      <w:r>
        <w:t>1976. jordan_1@datadynamics.aol.com</w:t>
      </w:r>
    </w:p>
    <w:p>
      <w:r>
        <w:t>1977. davidwilson0@aol.com</w:t>
      </w:r>
    </w:p>
    <w:p>
      <w:r>
        <w:t>1978. tyler_baker81@aol.com</w:t>
      </w:r>
    </w:p>
    <w:p>
      <w:r>
        <w:t>1979. olivia.m476@aol.com</w:t>
      </w:r>
    </w:p>
    <w:p>
      <w:r>
        <w:t>1980. jessica3_allen@aol.com</w:t>
      </w:r>
    </w:p>
    <w:p>
      <w:r>
        <w:t>1981. jane.w9162@aol.com</w:t>
      </w:r>
    </w:p>
    <w:p>
      <w:r>
        <w:t>1982. davidwilson40@aol.com</w:t>
      </w:r>
    </w:p>
    <w:p>
      <w:r>
        <w:t>1983. matthew.943@infotech.aol.com</w:t>
      </w:r>
    </w:p>
    <w:p>
      <w:r>
        <w:t>1984. emily_gonzalez923@aol.com</w:t>
      </w:r>
    </w:p>
    <w:p>
      <w:r>
        <w:t>1985. morgan_jones7850@aol.com</w:t>
      </w:r>
    </w:p>
    <w:p>
      <w:r>
        <w:t>1986. olivia05.king@aol.com</w:t>
      </w:r>
    </w:p>
    <w:p>
      <w:r>
        <w:t>1987. daviddavis18@aol.com</w:t>
      </w:r>
    </w:p>
    <w:p>
      <w:r>
        <w:t>1988. emma_nguyen006@aol.com</w:t>
      </w:r>
    </w:p>
    <w:p>
      <w:r>
        <w:t>1989. lee42.nguyen@aol.com</w:t>
      </w:r>
    </w:p>
    <w:p>
      <w:r>
        <w:t>1990. e.lewis@byteworks.aol.com</w:t>
      </w:r>
    </w:p>
    <w:p>
      <w:r>
        <w:t>1991. davidnelson7@aol.com</w:t>
      </w:r>
    </w:p>
    <w:p>
      <w:r>
        <w:t>1992. m.wright@softworks.aol.com</w:t>
      </w:r>
    </w:p>
    <w:p>
      <w:r>
        <w:t>1993. jordan_lopez64@aol.com</w:t>
      </w:r>
    </w:p>
    <w:p>
      <w:r>
        <w:t>1994. brianna_allen83@aol.com</w:t>
      </w:r>
    </w:p>
    <w:p>
      <w:r>
        <w:t>1995. sam.78@cyberdyne.aol.com</w:t>
      </w:r>
    </w:p>
    <w:p>
      <w:r>
        <w:t>1996. justin17.lewis@aol.com</w:t>
      </w:r>
    </w:p>
    <w:p>
      <w:r>
        <w:t>1997. taylor@innovatech.aol.com</w:t>
      </w:r>
    </w:p>
    <w:p>
      <w:r>
        <w:t>1998. olivia@synergy.aol.com</w:t>
      </w:r>
    </w:p>
    <w:p>
      <w:r>
        <w:t>1999. megan_young58@aol.com</w:t>
      </w:r>
    </w:p>
    <w:p>
      <w:r>
        <w:t>2000. d.lopez962@aol.com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